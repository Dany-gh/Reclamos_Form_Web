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RECLAMO DE LUZ NRO: 1</w:t>
      </w:r>
    </w:p>
    <w:p>
      <w:r>
        <w:t>MARCA: 18/04/2020 13:25:55</w:t>
      </w:r>
    </w:p>
    <w:p>
      <w:r>
        <w:t xml:space="preserve">Apellido: Maldonado </w:t>
      </w:r>
    </w:p>
    <w:p>
      <w:r>
        <w:t>NOMBRE: Héctor isaac</w:t>
      </w:r>
    </w:p>
    <w:p>
      <w:r>
        <w:t>DNI: 11982466</w:t>
      </w:r>
    </w:p>
    <w:p>
      <w:r>
        <w:t xml:space="preserve">NRO. TEL: </w:t>
      </w:r>
    </w:p>
    <w:p>
      <w:r>
        <w:t>CORREO: walter_rmg@hotmail.com</w:t>
      </w:r>
    </w:p>
    <w:p>
      <w:r>
        <w:t>DOMICILIO: B la cruz negra pje los jazminez</w:t>
      </w:r>
    </w:p>
    <w:p>
      <w:r>
        <w:t>NRO. SUMINISTRO: 0100404001</w:t>
      </w:r>
    </w:p>
    <w:p>
      <w:r>
        <w:t>Tipo de Reclamo: Pedido de Suministro</w:t>
      </w:r>
    </w:p>
    <w:p>
      <w:r>
        <w:t xml:space="preserve">DESCRIPCION: Hola buenas queria hacer un reclamo, soy usuario de tarifa social, y el mes anterior me llegó un consumo de 1038 , en lo cual no use o compré otro artefacto como para decir que se me cambio el consumo y tuve el mismo uso de siempre, y en años anteriores y meses no tuve nunca ese consumo incluyendo los meses de la nueva factura tampoco me llegó eso , de lo cual me afectó este consumo porque me sacaron la tarifa y me cobraron lo que es y no llego a pagar las boletas, pido alguna solución o algo por favor para continuar pagando mi boletas siempre pago 1800 pero ahora 5000 es bastante muchas gracias </w:t>
      </w:r>
    </w:p>
    <w:p>
      <w:r>
        <w:br w:type="page"/>
      </w:r>
    </w:p>
    <w:p>
      <w:r>
        <w:t>RECLAMO DE LUZ NRO: 2</w:t>
      </w:r>
    </w:p>
    <w:p>
      <w:r>
        <w:t>MARCA: 19/04/2020 12:13:50</w:t>
      </w:r>
    </w:p>
    <w:p>
      <w:r>
        <w:t>Apellido: Sequeira</w:t>
      </w:r>
    </w:p>
    <w:p>
      <w:r>
        <w:t>NOMBRE: Raul</w:t>
      </w:r>
    </w:p>
    <w:p>
      <w:r>
        <w:t>DNI: 13707928</w:t>
      </w:r>
    </w:p>
    <w:p>
      <w:r>
        <w:t xml:space="preserve">NRO. TEL: </w:t>
      </w:r>
    </w:p>
    <w:p>
      <w:r>
        <w:t>CORREO: gabiciclon@yahoo.com.ar</w:t>
      </w:r>
    </w:p>
    <w:p>
      <w:r>
        <w:t>DOMICILIO: B° Lib. II  peatonal 23  casa 53</w:t>
      </w:r>
    </w:p>
    <w:p>
      <w:r>
        <w:t>NRO. SUMINISTRO: 00100004355601</w:t>
      </w:r>
    </w:p>
    <w:p>
      <w:r>
        <w:t>Tipo de Reclamo: Otros...</w:t>
      </w:r>
    </w:p>
    <w:p>
      <w:r>
        <w:t>DESCRIPCION: Necesito poder pagar con tarjeta de credito via on line. El sistema de turnos es retrogrado, ineficiente e insuficiente. Otras empresas (Ecogas) permiten el pago on line, evitando traslados, aglomeraciones, demoras, exposicion, etc.  Ademas los locales de cobranza (rapipago, etc) tampoco cobran con tarjeta de credito, que es la UNICA MANERA cuando no se cuenta con efectivo o fondos en la cuenta sueldo. Por otra parte los numeros telefonicos brindados por la empresa (cobranza - facturacion) no estan disponibles (no atienden nunca). Es el colmo que los usuarios tengamos que buscar la forma de pagar y no la empresa la que arbitre los medios y facilite el tramite. Lamento que no haya Defensor del Pueblo, igualmente me voy a dirigir a Defensa del Consumidor con este reclamo.</w:t>
      </w:r>
    </w:p>
    <w:p>
      <w:r>
        <w:br w:type="page"/>
      </w:r>
    </w:p>
    <w:p>
      <w:r>
        <w:t>RECLAMO DE LUZ NRO: 3</w:t>
      </w:r>
    </w:p>
    <w:p>
      <w:r>
        <w:t>MARCA: 26/04/2020 12:54:09</w:t>
      </w:r>
    </w:p>
    <w:p>
      <w:r>
        <w:t>Apellido: Comelli</w:t>
      </w:r>
    </w:p>
    <w:p>
      <w:r>
        <w:t>NOMBRE: Anabella</w:t>
      </w:r>
    </w:p>
    <w:p>
      <w:r>
        <w:t>DNI: 28637297</w:t>
      </w:r>
    </w:p>
    <w:p>
      <w:r>
        <w:t xml:space="preserve">NRO. TEL: </w:t>
      </w:r>
    </w:p>
    <w:p>
      <w:r>
        <w:t>CORREO: beelle_26@hotmail.com</w:t>
      </w:r>
    </w:p>
    <w:p>
      <w:r>
        <w:t>DOMICILIO: Barrio 130 vv. Norte casa 69 Av. Brasil</w:t>
      </w:r>
    </w:p>
    <w:p>
      <w:r>
        <w:t>NRO. SUMINISTRO: 2377811</w:t>
      </w:r>
    </w:p>
    <w:p>
      <w:r>
        <w:t>Tipo de Reclamo: Consumo excesivo</w:t>
      </w:r>
    </w:p>
    <w:p>
      <w:r>
        <w:t xml:space="preserve">DESCRIPCION: Hola mi reclamo es porque las boletas de febrero y  marzo llegaron con un monto de casi 2800 y la de abril y mayo casi 3600 cuando tengo un subsidio por discapacidad y jubilación es imposible pagar estos montos ya reclame en Ecsapem y me dijieron q  pague no me dieron otra solución en mi casa es mi hijo y yo no es lo q consumimos de energia ya le dije a los de la empresa q pasen casa por casa a  tomar la medición porq hace meses q no se los ve por el barrió </w:t>
      </w:r>
    </w:p>
    <w:p>
      <w:r>
        <w:br w:type="page"/>
      </w:r>
    </w:p>
    <w:p>
      <w:r>
        <w:t>RECLAMO DE LUZ NRO: 4</w:t>
      </w:r>
    </w:p>
    <w:p>
      <w:r>
        <w:t>MARCA: 27/04/2020 23:34:49</w:t>
      </w:r>
    </w:p>
    <w:p>
      <w:r>
        <w:t>Apellido: Coria</w:t>
      </w:r>
    </w:p>
    <w:p>
      <w:r>
        <w:t>NOMBRE: Alicia del transito</w:t>
      </w:r>
    </w:p>
    <w:p>
      <w:r>
        <w:t>DNI: 13494224</w:t>
      </w:r>
    </w:p>
    <w:p>
      <w:r>
        <w:t xml:space="preserve">NRO. TEL: </w:t>
      </w:r>
    </w:p>
    <w:p>
      <w:r>
        <w:t>CORREO: gato.pacheco2013@gmail.com</w:t>
      </w:r>
    </w:p>
    <w:p>
      <w:r>
        <w:t>DOMICILIO: Miraflores - Barrio Santa Ana - casa n°9</w:t>
      </w:r>
    </w:p>
    <w:p>
      <w:r>
        <w:t>NRO. SUMINISTRO: 001000076487001</w:t>
      </w:r>
    </w:p>
    <w:p>
      <w:r>
        <w:t>Tipo de Reclamo: Consumo excesivo</w:t>
      </w:r>
    </w:p>
    <w:p>
      <w:r>
        <w:t xml:space="preserve">DESCRIPCION: mi reclamo es debido al excesivo monto facturado en las ultimas 2 boletas de luz de 426.00 kwh/mes que venia consumiendo mensualmente en promedio, paso a 1345.00 kwh/mes algo que me parece excesivo para el consumo de una casa. </w:t>
      </w:r>
    </w:p>
    <w:p>
      <w:r>
        <w:br w:type="page"/>
      </w:r>
    </w:p>
    <w:p>
      <w:r>
        <w:t>RECLAMO DE LUZ NRO: 5</w:t>
      </w:r>
    </w:p>
    <w:p>
      <w:r>
        <w:t>MARCA: 5/05/2020 19:41:34</w:t>
      </w:r>
    </w:p>
    <w:p>
      <w:r>
        <w:t>Apellido: Dominguez</w:t>
      </w:r>
    </w:p>
    <w:p>
      <w:r>
        <w:t>NOMBRE: Federico Andres</w:t>
      </w:r>
    </w:p>
    <w:p>
      <w:r>
        <w:t>DNI: 6965105</w:t>
      </w:r>
    </w:p>
    <w:p>
      <w:r>
        <w:t xml:space="preserve">NRO. TEL: </w:t>
      </w:r>
    </w:p>
    <w:p>
      <w:r>
        <w:t>CORREO: maeavellaneda@hotmail.com</w:t>
      </w:r>
    </w:p>
    <w:p>
      <w:r>
        <w:t>DOMICILIO: junin 128.san fernando del v, de catamarca</w:t>
      </w:r>
    </w:p>
    <w:p>
      <w:r>
        <w:t>NRO. SUMINISTRO: 113443</w:t>
      </w:r>
    </w:p>
    <w:p>
      <w:r>
        <w:t>Tipo de Reclamo: Otros...</w:t>
      </w:r>
    </w:p>
    <w:p>
      <w:r>
        <w:t>DESCRIPCION: Les ruego que revisen la factura  del mes de abril que fue pagada el 05 mayo 2020,con igual valor a la del mes anterior porque corresponden a consultorios odontologicos que permanecieron cerrados por cuarentena y no hubo gastos de electricidad ni de. aires acondicionados..espero una respuesta satisfactoria a mi pedido.</w:t>
      </w:r>
    </w:p>
    <w:p>
      <w:r>
        <w:br w:type="page"/>
      </w:r>
    </w:p>
    <w:p>
      <w:r>
        <w:t>RECLAMO DE LUZ NRO: 6</w:t>
      </w:r>
    </w:p>
    <w:p>
      <w:r>
        <w:t>MARCA: 5/05/2020 19:49:37</w:t>
      </w:r>
    </w:p>
    <w:p>
      <w:r>
        <w:t>Apellido: Dominguez</w:t>
      </w:r>
    </w:p>
    <w:p>
      <w:r>
        <w:t>NOMBRE: Federico Andres</w:t>
      </w:r>
    </w:p>
    <w:p>
      <w:r>
        <w:t>DNI: 6965105</w:t>
      </w:r>
    </w:p>
    <w:p>
      <w:r>
        <w:t xml:space="preserve">NRO. TEL: </w:t>
      </w:r>
    </w:p>
    <w:p>
      <w:r>
        <w:t>CORREO: maeavellaneda@hotmail.com</w:t>
      </w:r>
    </w:p>
    <w:p>
      <w:r>
        <w:t>DOMICILIO: junin 128.San F del valle de catamarca</w:t>
      </w:r>
    </w:p>
    <w:p>
      <w:r>
        <w:t>NRO. SUMINISTRO: 248771</w:t>
      </w:r>
    </w:p>
    <w:p>
      <w:r>
        <w:t>Tipo de Reclamo: Otros...</w:t>
      </w:r>
    </w:p>
    <w:p>
      <w:r>
        <w:t>DESCRIPCION: Les ruego que revisen ,  la factura abonada el 05 mayo 2020,cuyo valor es igual a la pagada en el mes anterior,14 de abril 2020 .Considero que debe ser de menor valor por cuanto  durante este ultimo mes no se uso los aires acondicionados.En espera de una solucion favorable a mi pedido,saludo atte.</w:t>
      </w:r>
    </w:p>
    <w:p>
      <w:r>
        <w:br w:type="page"/>
      </w:r>
    </w:p>
    <w:p>
      <w:r>
        <w:t>RECLAMO DE LUZ NRO: 7</w:t>
      </w:r>
    </w:p>
    <w:p>
      <w:r>
        <w:t>MARCA: 6/05/2020 16:03:18</w:t>
      </w:r>
    </w:p>
    <w:p>
      <w:r>
        <w:t>Apellido: LOZANO</w:t>
      </w:r>
    </w:p>
    <w:p>
      <w:r>
        <w:t>NOMBRE: MARCELA DEL VALLE</w:t>
      </w:r>
    </w:p>
    <w:p>
      <w:r>
        <w:t>DNI: 20505047</w:t>
      </w:r>
    </w:p>
    <w:p>
      <w:r>
        <w:t xml:space="preserve">NRO. TEL: </w:t>
      </w:r>
    </w:p>
    <w:p>
      <w:r>
        <w:t>CORREO: marfusa40@hotmail.com</w:t>
      </w:r>
    </w:p>
    <w:p>
      <w:r>
        <w:t>DOMICILIO: domicilio de reclamo: casa de veraneo EL RODEO AMBATO</w:t>
      </w:r>
    </w:p>
    <w:p>
      <w:r>
        <w:t>NRO. SUMINISTRO: 001000080687001</w:t>
      </w:r>
    </w:p>
    <w:p>
      <w:r>
        <w:t>Tipo de Reclamo: Otros...</w:t>
      </w:r>
    </w:p>
    <w:p>
      <w:r>
        <w:t>DESCRIPCION: El motivo de mi reclamo es el siguiente : siendo propietario de una casa de veraneo en El Rodeo(Ambato) acabo de recibir dos facturaciones con vencimiento una el 18/05 y la otra 16/06 , de $800 c/u en calidad de cobro de un servicio elèctrico que no se utilizò, considerando que desde el mes de febrero la casa no està habitada, las llaves de corte interior bajadas( absoluta nulidad del servicio), por lo tanto  solicito la intervenciòn del ENRe para dar soluciòn a esta estafa de la empresa EC SAPEN contra los usuarios , haciendo dicha empresa lecturas estimativas, y recordando que por Dcto Nº260/2020 de urgencia y emergencia por pandemia, se prohibe la libre circulaciòn, por lo tanto los veraneantes no hacemos uso de dicho servicio por no encontrarnos en la villa veraniega de EL RODEO.Quedo por lo tanto a la espera de una pronta respuesta por parte del Ente Regulador, ante tamaña IRREGULARIDAD contra los usuarios. Atte Marcela Lozano DNI20505047</w:t>
      </w:r>
    </w:p>
    <w:p>
      <w:r>
        <w:br w:type="page"/>
      </w:r>
    </w:p>
    <w:p>
      <w:r>
        <w:t>RECLAMO DE LUZ NRO: 8</w:t>
      </w:r>
    </w:p>
    <w:p>
      <w:r>
        <w:t>MARCA: 11/05/2020 11:28:16</w:t>
      </w:r>
    </w:p>
    <w:p>
      <w:r>
        <w:t>Apellido: López</w:t>
      </w:r>
    </w:p>
    <w:p>
      <w:r>
        <w:t>NOMBRE: Juan josé</w:t>
      </w:r>
    </w:p>
    <w:p>
      <w:r>
        <w:t>DNI: 25132676</w:t>
      </w:r>
    </w:p>
    <w:p>
      <w:r>
        <w:t xml:space="preserve">NRO. TEL: </w:t>
      </w:r>
    </w:p>
    <w:p>
      <w:r>
        <w:t>CORREO: tintafrescacatamarca@hotmail.com</w:t>
      </w:r>
    </w:p>
    <w:p>
      <w:r>
        <w:t>DOMICILIO: B° Mí Jardín Norte Mz. "Q" Casa 02 - Capital</w:t>
      </w:r>
    </w:p>
    <w:p>
      <w:r>
        <w:t>NRO. SUMINISTRO: 0113791901</w:t>
      </w:r>
    </w:p>
    <w:p>
      <w:r>
        <w:t>Tipo de Reclamo: Otros...</w:t>
      </w:r>
    </w:p>
    <w:p>
      <w:r>
        <w:t>DESCRIPCION: En dos periodos me cobran en la boleta de energia *INTERESES DE FINANCIACION* del cual se pagó en tiempo y forma la deuda que se tenia en el presente domicilio. Ya van dos (2) periodos que este ITEMS figura en la boleta. y hacer saber que en el domicilio no se encuentra nadie viviendo.Esperando recibir una respuesta a mi reclamo, saludo a usted/s con el respeto que merece/n.</w:t>
      </w:r>
    </w:p>
    <w:p>
      <w:r>
        <w:br w:type="page"/>
      </w:r>
    </w:p>
    <w:p>
      <w:r>
        <w:t>RECLAMO DE LUZ NRO: 9</w:t>
      </w:r>
    </w:p>
    <w:p>
      <w:r>
        <w:t>MARCA: 12/05/2020 21:25:15</w:t>
      </w:r>
    </w:p>
    <w:p>
      <w:r>
        <w:t>Apellido: Maldonado</w:t>
      </w:r>
    </w:p>
    <w:p>
      <w:r>
        <w:t>NOMBRE: Sergio alejandro</w:t>
      </w:r>
    </w:p>
    <w:p>
      <w:r>
        <w:t>DNI: 22411239</w:t>
      </w:r>
    </w:p>
    <w:p>
      <w:r>
        <w:t xml:space="preserve">NRO. TEL: </w:t>
      </w:r>
    </w:p>
    <w:p>
      <w:r>
        <w:t>CORREO: samaldonado29@hotmail.com</w:t>
      </w:r>
    </w:p>
    <w:p>
      <w:r>
        <w:t>DOMICILIO: Pte.Peron ex Donato Alvarez 285 Bernal Oeste</w:t>
      </w:r>
    </w:p>
    <w:p>
      <w:r>
        <w:t>NRO. SUMINISTRO: 038700011</w:t>
      </w:r>
    </w:p>
    <w:p>
      <w:r>
        <w:t>Tipo de Reclamo: Corte de Servicio</w:t>
      </w:r>
    </w:p>
    <w:p>
      <w:r>
        <w:t xml:space="preserve">DESCRIPCION: Estuve 6 dias 1/2 sin luz. como puedo hacer el reclamo via internet. Esto fue en le mes de Diciembre u nunca tuve un reconocimiento de la empresa Edesur </w:t>
      </w:r>
    </w:p>
    <w:p>
      <w:r>
        <w:br w:type="page"/>
      </w:r>
    </w:p>
    <w:p>
      <w:r>
        <w:t>RECLAMO DE LUZ NRO: 10</w:t>
      </w:r>
    </w:p>
    <w:p>
      <w:r>
        <w:t>MARCA: 22/05/2020 11:06:04</w:t>
      </w:r>
    </w:p>
    <w:p>
      <w:r>
        <w:t xml:space="preserve">Apellido: Heredia </w:t>
      </w:r>
    </w:p>
    <w:p>
      <w:r>
        <w:t xml:space="preserve">NOMBRE: Hugo Ernesto </w:t>
      </w:r>
    </w:p>
    <w:p>
      <w:r>
        <w:t>DNI: 17753764</w:t>
      </w:r>
    </w:p>
    <w:p>
      <w:r>
        <w:t xml:space="preserve">NRO. TEL: </w:t>
      </w:r>
    </w:p>
    <w:p>
      <w:r>
        <w:t>CORREO: simonhugo_66@outlook.es</w:t>
      </w:r>
    </w:p>
    <w:p>
      <w:r>
        <w:t xml:space="preserve">DOMICILIO: </w:t>
      </w:r>
    </w:p>
    <w:p>
      <w:r>
        <w:t xml:space="preserve">NRO. SUMINISTRO: </w:t>
      </w:r>
    </w:p>
    <w:p>
      <w:r>
        <w:t>Tipo de Reclamo: Pedido de Suministro</w:t>
      </w:r>
    </w:p>
    <w:p>
      <w:r>
        <w:t xml:space="preserve">DESCRIPCION: Hola. Consultada a la empresa de energía de Belén la puntilla. Alegan nonpoder suministrar la energía a la zona por los costo que le generan. Pero si es la empresa responsable debería hacerlo. </w:t>
      </w:r>
    </w:p>
    <w:p>
      <w:r>
        <w:br w:type="page"/>
      </w:r>
    </w:p>
    <w:p>
      <w:r>
        <w:t>RECLAMO DE LUZ NRO: 11</w:t>
      </w:r>
    </w:p>
    <w:p>
      <w:r>
        <w:t>MARCA: 1/06/2020 13:08:16</w:t>
      </w:r>
    </w:p>
    <w:p>
      <w:r>
        <w:t xml:space="preserve">Apellido: Reales </w:t>
      </w:r>
    </w:p>
    <w:p>
      <w:r>
        <w:t>NOMBRE: Lidia del carmen</w:t>
      </w:r>
    </w:p>
    <w:p>
      <w:r>
        <w:t>DNI: 21327064</w:t>
      </w:r>
    </w:p>
    <w:p>
      <w:r>
        <w:t>NRO. TEL: 3815290984</w:t>
      </w:r>
    </w:p>
    <w:p>
      <w:r>
        <w:t>CORREO: ivanaquiroga287@gmail.com</w:t>
      </w:r>
    </w:p>
    <w:p>
      <w:r>
        <w:t xml:space="preserve">DOMICILIO: Casa numero 11 hualfin barrio la costa </w:t>
      </w:r>
    </w:p>
    <w:p>
      <w:r>
        <w:t>NRO. SUMINISTRO: 000074314</w:t>
      </w:r>
    </w:p>
    <w:p>
      <w:r>
        <w:t>Tipo de Reclamo: Otros...</w:t>
      </w:r>
    </w:p>
    <w:p>
      <w:r>
        <w:t>DESCRIPCION: Esta empresa de energía por casi un año me cobra la luz como comercio y cuando fui a reclamar lo único que me dicen es que así vienen las boletas pago más de 10 mil pesos en luz cuando no tengo ningún comercio en mi hogar y tengo todas las pruebas .</w:t>
      </w:r>
    </w:p>
    <w:p>
      <w:r>
        <w:br w:type="page"/>
      </w:r>
    </w:p>
    <w:p>
      <w:r>
        <w:t>RECLAMO DE LUZ NRO: 12</w:t>
      </w:r>
    </w:p>
    <w:p>
      <w:r>
        <w:t>MARCA: 5/06/2020 14:55:40</w:t>
      </w:r>
    </w:p>
    <w:p>
      <w:r>
        <w:t>Apellido: Mendoza</w:t>
      </w:r>
    </w:p>
    <w:p>
      <w:r>
        <w:t>NOMBRE: Jose Oscar</w:t>
      </w:r>
    </w:p>
    <w:p>
      <w:r>
        <w:t>DNI: 14602101</w:t>
      </w:r>
    </w:p>
    <w:p>
      <w:r>
        <w:t>NRO. TEL: 3834858172</w:t>
      </w:r>
    </w:p>
    <w:p>
      <w:r>
        <w:t>CORREO: joseoscarmendoza19@gmail.com</w:t>
      </w:r>
    </w:p>
    <w:p>
      <w:r>
        <w:t>DOMICILIO: Avda. Gral. Guemes 366</w:t>
      </w:r>
    </w:p>
    <w:p>
      <w:r>
        <w:t>NRO. SUMINISTRO: 001000014085001</w:t>
      </w:r>
    </w:p>
    <w:p>
      <w:r>
        <w:t>Tipo de Reclamo: Otros...</w:t>
      </w:r>
    </w:p>
    <w:p>
      <w:r>
        <w:t>DESCRIPCION: VERIFICAR MEDIDOR POR FACTURACION INCORRECTA POR PARTE DE LA EMPRESA PRESTADORA DE ENERGIA ANTE EL TIEMPO DE CUARENTENA OBLIGATORIA QUE NO SE HIZO USO DEL MISMO.-</w:t>
      </w:r>
    </w:p>
    <w:p>
      <w:r>
        <w:br w:type="page"/>
      </w:r>
    </w:p>
    <w:p>
      <w:r>
        <w:t>RECLAMO DE LUZ NRO: 13</w:t>
      </w:r>
    </w:p>
    <w:p>
      <w:r>
        <w:t>MARCA: 19/06/2020 11:29:29</w:t>
      </w:r>
    </w:p>
    <w:p>
      <w:r>
        <w:t xml:space="preserve">Apellido: Frontini </w:t>
      </w:r>
    </w:p>
    <w:p>
      <w:r>
        <w:t xml:space="preserve">NOMBRE: Cristian </w:t>
      </w:r>
    </w:p>
    <w:p>
      <w:r>
        <w:t>DNI: 14901928</w:t>
      </w:r>
    </w:p>
    <w:p>
      <w:r>
        <w:t>NRO. TEL: 3834043540</w:t>
      </w:r>
    </w:p>
    <w:p>
      <w:r>
        <w:t>CORREO: cfrontini@ymail.com</w:t>
      </w:r>
    </w:p>
    <w:p>
      <w:r>
        <w:t>DOMICILIO: Ruta provincial Nro.: 9 km 19, El Rosario, Paclin</w:t>
      </w:r>
    </w:p>
    <w:p>
      <w:r>
        <w:t xml:space="preserve">NRO. SUMINISTRO: </w:t>
      </w:r>
    </w:p>
    <w:p>
      <w:r>
        <w:t>Tipo de Reclamo: Pedido de Suministro</w:t>
      </w:r>
    </w:p>
    <w:p>
      <w:r>
        <w:t>DESCRIPCION: La empresa SAPEM me solicita un pago irregular para obtener el suministro solicitado</w:t>
      </w:r>
    </w:p>
    <w:p>
      <w:r>
        <w:br w:type="page"/>
      </w:r>
    </w:p>
    <w:p>
      <w:r>
        <w:t>RECLAMO DE LUZ NRO: 14</w:t>
      </w:r>
    </w:p>
    <w:p>
      <w:r>
        <w:t>MARCA: 25/06/2020 14:48:36</w:t>
      </w:r>
    </w:p>
    <w:p>
      <w:r>
        <w:t xml:space="preserve">Apellido: Zurita </w:t>
      </w:r>
    </w:p>
    <w:p>
      <w:r>
        <w:t xml:space="preserve">NOMBRE: Enrique Marcos </w:t>
      </w:r>
    </w:p>
    <w:p>
      <w:r>
        <w:t>DNI: 8132099</w:t>
      </w:r>
    </w:p>
    <w:p>
      <w:r>
        <w:t>NRO. TEL: 3856970819</w:t>
      </w:r>
    </w:p>
    <w:p>
      <w:r>
        <w:t>CORREO: enrizurita@yahoo.com.ar</w:t>
      </w:r>
    </w:p>
    <w:p>
      <w:r>
        <w:t>DOMICILIO: Las Araucarias...El Rodeo</w:t>
      </w:r>
    </w:p>
    <w:p>
      <w:r>
        <w:t xml:space="preserve">NRO. SUMINISTRO: </w:t>
      </w:r>
    </w:p>
    <w:p>
      <w:r>
        <w:t>Tipo de Reclamo: Consumo excesivo</w:t>
      </w:r>
    </w:p>
    <w:p>
      <w:r>
        <w:t xml:space="preserve">DESCRIPCION: Última vez que pude acceder a El Rodeo en Febrero 2020, atento la Pandemia. Nunca más hasta hoy 24 de Junio 2020, que sigo sin poder ir. Pues bien, la lectura de la boleta que me llega, marca que entre Marzo y ahora, consumí 139,50 kws...Insólito. A más, cada vez que volvemos a Santiago del Estero, tomo la precaución de bajar las llaves térmicas. Es de público conocimiento  que nadie de afuera de Catamarca, ingresa desde el 19/3/20.Solicito en consecuencia la intervención pronta de ese Organismo, para evitar abusos de ésta naturaleza.Saludo respetuosamente  Enrique Zurita </w:t>
      </w:r>
    </w:p>
    <w:p>
      <w:r>
        <w:br w:type="page"/>
      </w:r>
    </w:p>
    <w:p>
      <w:r>
        <w:t>RECLAMO DE LUZ NRO: 15</w:t>
      </w:r>
    </w:p>
    <w:p>
      <w:r>
        <w:t>MARCA: 23/07/2020 16:15:49</w:t>
      </w:r>
    </w:p>
    <w:p>
      <w:r>
        <w:t>Apellido: RIGOTTI</w:t>
      </w:r>
    </w:p>
    <w:p>
      <w:r>
        <w:t>NOMBRE: RUBEN EDUARDO</w:t>
      </w:r>
    </w:p>
    <w:p>
      <w:r>
        <w:t>DNI: 30845294</w:t>
      </w:r>
    </w:p>
    <w:p>
      <w:r>
        <w:t>NRO. TEL: 3834043847</w:t>
      </w:r>
    </w:p>
    <w:p>
      <w:r>
        <w:t>CORREO: rubenrigotti@gmail.com</w:t>
      </w:r>
    </w:p>
    <w:p>
      <w:r>
        <w:t>DOMICILIO: Padre Piñeiro 2291</w:t>
      </w:r>
    </w:p>
    <w:p>
      <w:r>
        <w:t>NRO. SUMINISTRO: 001000176161001</w:t>
      </w:r>
    </w:p>
    <w:p>
      <w:r>
        <w:t>Tipo de Reclamo: Consumo excesivo</w:t>
      </w:r>
    </w:p>
    <w:p>
      <w:r>
        <w:t>DESCRIPCION: Facturación incorrecta para los periodos 01/2020 y 03/2020, considerando los consumos normales e históricos de mi hogar, lo que ha llevado que en cuatro meses se me ha facturado casi el doble del consumo que he tenido en 2 años. Se han presentado por la Web de la empresa notas de reclamo en dos oportunidades (15/07/20 y 21/07/20), y al momento no se ha recibido ninguna respuesta ni contacto desde la empresa. Dichas notas han ingresado correctamente, ya que los acuses de su entrega han llegado a mi correo electrónico.</w:t>
      </w:r>
    </w:p>
    <w:p>
      <w:r>
        <w:br w:type="page"/>
      </w:r>
    </w:p>
    <w:p>
      <w:r>
        <w:t>RECLAMO DE LUZ NRO: 16</w:t>
      </w:r>
    </w:p>
    <w:p>
      <w:r>
        <w:t>MARCA: 29/07/2020 13:46:26</w:t>
      </w:r>
    </w:p>
    <w:p>
      <w:r>
        <w:t xml:space="preserve">Apellido: NUÑEZ CORTÉS </w:t>
      </w:r>
    </w:p>
    <w:p>
      <w:r>
        <w:t>NOMBRE: Miguel A.</w:t>
      </w:r>
    </w:p>
    <w:p>
      <w:r>
        <w:t>DNI: 4408060</w:t>
      </w:r>
    </w:p>
    <w:p>
      <w:r>
        <w:t>NRO. TEL: 01143021088</w:t>
      </w:r>
    </w:p>
    <w:p>
      <w:r>
        <w:t>CORREO: elrodeo100@yahoo.com.ar</w:t>
      </w:r>
    </w:p>
    <w:p>
      <w:r>
        <w:t>DOMICILIO: Rocha N° 1476 - 1° piso - (1288) - CABA</w:t>
      </w:r>
    </w:p>
    <w:p>
      <w:r>
        <w:t>NRO. SUMINISTRO: 001000080778001</w:t>
      </w:r>
    </w:p>
    <w:p>
      <w:r>
        <w:t>Tipo de Reclamo: Otros...</w:t>
      </w:r>
    </w:p>
    <w:p>
      <w:r>
        <w:t>DESCRIPCION: 29 DE JULIO DE 2020 - AT.: SRES. ENRE CATAMARCA - S/D - Casa de veraneo, vacía y  sin consumo desde el 10 de marzo de 2020. Ya pagué factura digital por $ 1290 por 349 kw. Hice el reclamo ante EC SAPEM por correo electrónico y no tuve respuesta. Tengo para pagar, continuando la casa vacía y sin consumo, una factura digital que vence el 18 de agosto, también por 349 kw. Solicito vuestra intervención para subsanar este error, antes de hacer pública esta queja en instancias superiores. Muchas gracias . Dr. Miguel Núñez Cortés</w:t>
      </w:r>
    </w:p>
    <w:p>
      <w:r>
        <w:br w:type="page"/>
      </w:r>
    </w:p>
    <w:p>
      <w:r>
        <w:t>RECLAMO DE LUZ NRO: 17</w:t>
      </w:r>
    </w:p>
    <w:p>
      <w:r>
        <w:t>MARCA: 31/07/2020 9:28:36</w:t>
      </w:r>
    </w:p>
    <w:p>
      <w:r>
        <w:t>Apellido: Rigotti</w:t>
      </w:r>
    </w:p>
    <w:p>
      <w:r>
        <w:t>NOMBRE: Ruben Eduardo</w:t>
      </w:r>
    </w:p>
    <w:p>
      <w:r>
        <w:t>DNI: 30845294</w:t>
      </w:r>
    </w:p>
    <w:p>
      <w:r>
        <w:t>NRO. TEL: 03834043847</w:t>
      </w:r>
    </w:p>
    <w:p>
      <w:r>
        <w:t>CORREO: rubenrigotti@gmail.com</w:t>
      </w:r>
    </w:p>
    <w:p>
      <w:r>
        <w:t>DOMICILIO: Piñeiro 2291</w:t>
      </w:r>
    </w:p>
    <w:p>
      <w:r>
        <w:t>NRO. SUMINISTRO: 001000176161001</w:t>
      </w:r>
    </w:p>
    <w:p>
      <w:r>
        <w:t>Tipo de Reclamo: Consumo excesivo</w:t>
      </w:r>
    </w:p>
    <w:p>
      <w:r>
        <w:t>DESCRIPCION: Sobre facturación sobre el consumo en los periodos 01/2020 y 03/2020. Es el segundo formulario que envío a ENRE. La facturación del último periodo se encuentra impaga, dado que la empresa, habiendo realizado el reclamo, no ha respondido al mismo.</w:t>
      </w:r>
    </w:p>
    <w:p>
      <w:r>
        <w:br w:type="page"/>
      </w:r>
    </w:p>
    <w:p>
      <w:r>
        <w:t>RECLAMO DE LUZ NRO: 18</w:t>
      </w:r>
    </w:p>
    <w:p>
      <w:r>
        <w:t>MARCA: 31/07/2020 9:29:44</w:t>
      </w:r>
    </w:p>
    <w:p>
      <w:r>
        <w:t>Apellido: Rigotti</w:t>
      </w:r>
    </w:p>
    <w:p>
      <w:r>
        <w:t>NOMBRE: Ruben Eduardo</w:t>
      </w:r>
    </w:p>
    <w:p>
      <w:r>
        <w:t>DNI: 30845294</w:t>
      </w:r>
    </w:p>
    <w:p>
      <w:r>
        <w:t>NRO. TEL: 03834043847</w:t>
      </w:r>
    </w:p>
    <w:p>
      <w:r>
        <w:t>CORREO: rubenrigotti@gmail.com</w:t>
      </w:r>
    </w:p>
    <w:p>
      <w:r>
        <w:t>DOMICILIO: Padre Piñeiro 2291</w:t>
      </w:r>
    </w:p>
    <w:p>
      <w:r>
        <w:t>NRO. SUMINISTRO: 001000176161001</w:t>
      </w:r>
    </w:p>
    <w:p>
      <w:r>
        <w:t>Tipo de Reclamo: Consumo excesivo</w:t>
      </w:r>
    </w:p>
    <w:p>
      <w:r>
        <w:t>DESCRIPCION: Sobre facturación sobre el consumo en los periodos 01/2020 y 03/2020. Es el segundo formulario que envío a ENRE. La facturación del último periodo se encuentra impaga, dado que la empresa, habiendo realizado el reclamo, no ha respondido al mismo</w:t>
      </w:r>
    </w:p>
    <w:p>
      <w:r>
        <w:br w:type="page"/>
      </w:r>
    </w:p>
    <w:p>
      <w:r>
        <w:t>RECLAMO DE LUZ NRO: 19</w:t>
      </w:r>
    </w:p>
    <w:p>
      <w:r>
        <w:t>MARCA: 6/08/2020 19:18:05</w:t>
      </w:r>
    </w:p>
    <w:p>
      <w:r>
        <w:t>Apellido: cragnolini</w:t>
      </w:r>
    </w:p>
    <w:p>
      <w:r>
        <w:t>NOMBRE: matias</w:t>
      </w:r>
    </w:p>
    <w:p>
      <w:r>
        <w:t>DNI: 35793152</w:t>
      </w:r>
    </w:p>
    <w:p>
      <w:r>
        <w:t>NRO. TEL: 1554609271</w:t>
      </w:r>
    </w:p>
    <w:p>
      <w:r>
        <w:t>CORREO: mati_cragnolini@hotmail.com</w:t>
      </w:r>
    </w:p>
    <w:p>
      <w:r>
        <w:t>DOMICILIO: charcas 1481</w:t>
      </w:r>
    </w:p>
    <w:p>
      <w:r>
        <w:t>NRO. SUMINISTRO: 9877980434</w:t>
      </w:r>
    </w:p>
    <w:p>
      <w:r>
        <w:t>Tipo de Reclamo: Otros...</w:t>
      </w:r>
    </w:p>
    <w:p>
      <w:r>
        <w:t xml:space="preserve">DESCRIPCION: factura con monto elevado y medidor en mal estado. </w:t>
      </w:r>
    </w:p>
    <w:p>
      <w:r>
        <w:br w:type="page"/>
      </w:r>
    </w:p>
    <w:p>
      <w:r>
        <w:t>RECLAMO DE LUZ NRO: 20</w:t>
      </w:r>
    </w:p>
    <w:p>
      <w:r>
        <w:t>MARCA: 12/08/2020 16:22:38</w:t>
      </w:r>
    </w:p>
    <w:p>
      <w:r>
        <w:t>Apellido: Montalvo</w:t>
      </w:r>
    </w:p>
    <w:p>
      <w:r>
        <w:t xml:space="preserve">NOMBRE: Juan </w:t>
      </w:r>
    </w:p>
    <w:p>
      <w:r>
        <w:t>DNI: 28606969</w:t>
      </w:r>
    </w:p>
    <w:p>
      <w:r>
        <w:t>NRO. TEL: 3837406772</w:t>
      </w:r>
    </w:p>
    <w:p>
      <w:r>
        <w:t>CORREO: juanartemiomontalvo@gmail.com</w:t>
      </w:r>
    </w:p>
    <w:p>
      <w:r>
        <w:t>DOMICILIO: Barrio Los Guaytimas Tinogasta</w:t>
      </w:r>
    </w:p>
    <w:p>
      <w:r>
        <w:t>NRO. SUMINISTRO: 000</w:t>
      </w:r>
    </w:p>
    <w:p>
      <w:r>
        <w:t>Tipo de Reclamo: Pedido de Suministro</w:t>
      </w:r>
    </w:p>
    <w:p>
      <w:r>
        <w:t>DESCRIPCION: Compré un terreno para construir mí casa pero me veo obstaculizado por la negativa de Ec sapem a bajarme el suministro,en la zona el tendido eléctrico es obseleto y muy precario ,existe una clara desinversión por parte de la empresa.</w:t>
      </w:r>
    </w:p>
    <w:p>
      <w:r>
        <w:br w:type="page"/>
      </w:r>
    </w:p>
    <w:p>
      <w:r>
        <w:t>RECLAMO DE LUZ NRO: 21</w:t>
      </w:r>
    </w:p>
    <w:p>
      <w:r>
        <w:t>MARCA: 20/08/2020 22:55:37</w:t>
      </w:r>
    </w:p>
    <w:p>
      <w:r>
        <w:t>Apellido: Leiva</w:t>
      </w:r>
    </w:p>
    <w:p>
      <w:r>
        <w:t>NOMBRE: Maria Lucia</w:t>
      </w:r>
    </w:p>
    <w:p>
      <w:r>
        <w:t>DNI: 34323544</w:t>
      </w:r>
    </w:p>
    <w:p>
      <w:r>
        <w:t>NRO. TEL: 3834755565</w:t>
      </w:r>
    </w:p>
    <w:p>
      <w:r>
        <w:t>CORREO: leiva8631@gmail.com</w:t>
      </w:r>
    </w:p>
    <w:p>
      <w:r>
        <w:t>DOMICILIO: Colonia del Valle- Capayan</w:t>
      </w:r>
    </w:p>
    <w:p>
      <w:r>
        <w:t>NRO. SUMINISTRO: 001000139300001</w:t>
      </w:r>
    </w:p>
    <w:p>
      <w:r>
        <w:t>Tipo de Reclamo: Consumo excesivo</w:t>
      </w:r>
    </w:p>
    <w:p>
      <w:r>
        <w:t xml:space="preserve">DESCRIPCION: Por favor... me llegaron dos boletas de casi 4.000 pesos cada una... hace 8 años q bobo en esta casa. Y nunca consumo tanta energía. Lo Máximo fue 700 kw  y estás boletas me salen 1.500 kw  nunca pude haber consumido tanta energía. Muchas gracias. Espero su respuesta </w:t>
      </w:r>
    </w:p>
    <w:p>
      <w:r>
        <w:br w:type="page"/>
      </w:r>
    </w:p>
    <w:p>
      <w:r>
        <w:t>RECLAMO DE LUZ NRO: 22</w:t>
      </w:r>
    </w:p>
    <w:p>
      <w:r>
        <w:t>MARCA: 22/08/2020 12:02:19</w:t>
      </w:r>
    </w:p>
    <w:p>
      <w:r>
        <w:t>Apellido: Lujan</w:t>
      </w:r>
    </w:p>
    <w:p>
      <w:r>
        <w:t>NOMBRE: Paola</w:t>
      </w:r>
    </w:p>
    <w:p>
      <w:r>
        <w:t>DNI: 27474493</w:t>
      </w:r>
    </w:p>
    <w:p>
      <w:r>
        <w:t>NRO. TEL: 03834409942</w:t>
      </w:r>
    </w:p>
    <w:p>
      <w:r>
        <w:t>CORREO: Aldecojonas33@gmail.com</w:t>
      </w:r>
    </w:p>
    <w:p>
      <w:r>
        <w:t>DOMICILIO: Barrio estación , capayan s/n</w:t>
      </w:r>
    </w:p>
    <w:p>
      <w:r>
        <w:t>NRO. SUMINISTRO: 001000127625001</w:t>
      </w:r>
    </w:p>
    <w:p>
      <w:r>
        <w:t>Tipo de Reclamo: Otros...</w:t>
      </w:r>
    </w:p>
    <w:p>
      <w:r>
        <w:t>DESCRIPCION: Mandé todos los papeles para hacer la tarifa social y no tengo respuesta ya pasó un año y cobro pensión no contributiva (osea que por ley me corresponde la tarifa)..espero su respuesta por favor ,desde ya muchas gracias</w:t>
      </w:r>
    </w:p>
    <w:p>
      <w:r>
        <w:br w:type="page"/>
      </w:r>
    </w:p>
    <w:p>
      <w:r>
        <w:t>RECLAMO DE LUZ NRO: 23</w:t>
      </w:r>
    </w:p>
    <w:p>
      <w:r>
        <w:t>MARCA: 2/09/2020 18:51:38</w:t>
      </w:r>
    </w:p>
    <w:p>
      <w:r>
        <w:t xml:space="preserve">Apellido: Quevedo </w:t>
      </w:r>
    </w:p>
    <w:p>
      <w:r>
        <w:t xml:space="preserve">NOMBRE: monica Daniela </w:t>
      </w:r>
    </w:p>
    <w:p>
      <w:r>
        <w:t>DNI: 35934341</w:t>
      </w:r>
    </w:p>
    <w:p>
      <w:r>
        <w:t>NRO. TEL: 3834592798</w:t>
      </w:r>
    </w:p>
    <w:p>
      <w:r>
        <w:t>CORREO: quevedodaniela162@gmail.com</w:t>
      </w:r>
    </w:p>
    <w:p>
      <w:r>
        <w:t>DOMICILIO: Loteo parque sur  mz U lote 18</w:t>
      </w:r>
    </w:p>
    <w:p>
      <w:r>
        <w:t>NRO. SUMINISTRO: 001000177463001</w:t>
      </w:r>
    </w:p>
    <w:p>
      <w:r>
        <w:t>Tipo de Reclamo: Consumo excesivo</w:t>
      </w:r>
    </w:p>
    <w:p>
      <w:r>
        <w:t xml:space="preserve">DESCRIPCION: Quiero saber por qué me vino tanto en la boleta si yo tengo tarifa social  y  sólo tengo dos tele  y </w:t>
      </w:r>
    </w:p>
    <w:p>
      <w:r>
        <w:br w:type="page"/>
      </w:r>
    </w:p>
    <w:p>
      <w:r>
        <w:t>RECLAMO DE LUZ NRO: 24</w:t>
      </w:r>
    </w:p>
    <w:p>
      <w:r>
        <w:t>MARCA: 9/09/2020 22:28:09</w:t>
      </w:r>
    </w:p>
    <w:p>
      <w:r>
        <w:t>Apellido: armando</w:t>
      </w:r>
    </w:p>
    <w:p>
      <w:r>
        <w:t>NOMBRE: nicolas</w:t>
      </w:r>
    </w:p>
    <w:p>
      <w:r>
        <w:t>DNI: 28429622</w:t>
      </w:r>
    </w:p>
    <w:p>
      <w:r>
        <w:t>NRO. TEL: 3834518802</w:t>
      </w:r>
    </w:p>
    <w:p>
      <w:r>
        <w:t>CORREO: nikolasarman2@hotmail.com</w:t>
      </w:r>
    </w:p>
    <w:p>
      <w:r>
        <w:t>DOMICILIO: av ocampo</w:t>
      </w:r>
    </w:p>
    <w:p>
      <w:r>
        <w:t>NRO. SUMINISTRO: 001000039228001</w:t>
      </w:r>
    </w:p>
    <w:p>
      <w:r>
        <w:t>Tipo de Reclamo: Consumo excesivo</w:t>
      </w:r>
    </w:p>
    <w:p>
      <w:r>
        <w:t xml:space="preserve">DESCRIPCION: buenas tardes ante todo, me dirijo al ente regulador, para realizar el reclamo del suministro de luz por ECsapem catamarca, por el elevado precio en la nueva factura correspondiente a 03/09/2020 4 cuota con un importe mas del doble del mes anterior, donde realice el correspondiente reclamo en la empresa donde me tomaron el reclamo n°OT  1182222, pero solo me dieron la solución de pagar y despues de ellos realizar, el analisis que tal vez  , con la seguridad que no surja efecto el reclamo.  que debo hacer cuales son los pasos a seguir, ademas averiguando no soy el unico con este problema. desde ya gracias espero respuesta </w:t>
      </w:r>
    </w:p>
    <w:p>
      <w:r>
        <w:br w:type="page"/>
      </w:r>
    </w:p>
    <w:p>
      <w:r>
        <w:t>RECLAMO DE LUZ NRO: 25</w:t>
      </w:r>
    </w:p>
    <w:p>
      <w:r>
        <w:t>MARCA: 10/09/2020 10:47:38</w:t>
      </w:r>
    </w:p>
    <w:p>
      <w:r>
        <w:t xml:space="preserve">Apellido: Peralta Díaz </w:t>
      </w:r>
    </w:p>
    <w:p>
      <w:r>
        <w:t xml:space="preserve">NOMBRE: Fabricio Antonio de Jesús </w:t>
      </w:r>
    </w:p>
    <w:p>
      <w:r>
        <w:t>DNI: 28172672</w:t>
      </w:r>
    </w:p>
    <w:p>
      <w:r>
        <w:t>NRO. TEL: 3834778409</w:t>
      </w:r>
    </w:p>
    <w:p>
      <w:r>
        <w:t>CORREO: gabufabu@gmail.com</w:t>
      </w:r>
    </w:p>
    <w:p>
      <w:r>
        <w:t>DOMICILIO: Gral Villegas N° 70</w:t>
      </w:r>
    </w:p>
    <w:p>
      <w:r>
        <w:t xml:space="preserve">NRO. SUMINISTRO: </w:t>
      </w:r>
    </w:p>
    <w:p>
      <w:r>
        <w:t>Tipo de Reclamo: Pedido de Suministro</w:t>
      </w:r>
    </w:p>
    <w:p>
      <w:r>
        <w:t>DESCRIPCION: Desde el 19/08 que dejé la documentación requerida por ECSAPEM y me exigieron para agotar la vía administrativa para la factibilidad y punto de suministro,  siendo que un vecino que está a 40 metros de casa, hizo los trámites en enero de este año y sin exigir por parte de ecsapem el acto de intimar mediante carta documento a los propietarios anteriores. A todo esto me veo indignado ante la ineptitud del jefe de Distribución,  la falta de respuesta del Presidente Lucas Zampieri y la abogada Noelia Tula,  hace 3 semana que estoy sin suministro, y tengo mi familia (un hijo de 2 años) viviendo en una habitación hasta que estos se les caliente mover un dedo. Espero tener una respuesta rápido  y eficaz ante ésta URGENCIA. En ECSAPEM YA ESTÁN TOOODOS LOS DOCUMENTOS REQUERIDOS.</w:t>
      </w:r>
    </w:p>
    <w:p>
      <w:r>
        <w:br w:type="page"/>
      </w:r>
    </w:p>
    <w:p>
      <w:r>
        <w:t>RECLAMO DE LUZ NRO: 26</w:t>
      </w:r>
    </w:p>
    <w:p>
      <w:r>
        <w:t>MARCA: 13/09/2020 21:09:47</w:t>
      </w:r>
    </w:p>
    <w:p>
      <w:r>
        <w:t xml:space="preserve">Apellido: Celis </w:t>
      </w:r>
    </w:p>
    <w:p>
      <w:r>
        <w:t>NOMBRE: Susana Leonor</w:t>
      </w:r>
    </w:p>
    <w:p>
      <w:r>
        <w:t>DNI: 6391603</w:t>
      </w:r>
    </w:p>
    <w:p>
      <w:r>
        <w:t>NRO. TEL: 03834547980</w:t>
      </w:r>
    </w:p>
    <w:p>
      <w:r>
        <w:t>CORREO: lealcarlosalfredo929573@gmail.com</w:t>
      </w:r>
    </w:p>
    <w:p>
      <w:r>
        <w:t xml:space="preserve">DOMICILIO: Barrio 172 viviendas Sur, </w:t>
      </w:r>
    </w:p>
    <w:p>
      <w:r>
        <w:t xml:space="preserve">NRO. SUMINISTRO: </w:t>
      </w:r>
    </w:p>
    <w:p>
      <w:r>
        <w:t>Tipo de Reclamo: Otros...</w:t>
      </w:r>
    </w:p>
    <w:p>
      <w:r>
        <w:t>DESCRIPCION: No hay luz en las calles desde hace un año, que se hizo el cambio de un repuesto, no volvieron a solucionar nunca más.</w:t>
      </w:r>
    </w:p>
    <w:p>
      <w:r>
        <w:br w:type="page"/>
      </w:r>
    </w:p>
    <w:p>
      <w:r>
        <w:t>RECLAMO DE LUZ NRO: 27</w:t>
      </w:r>
    </w:p>
    <w:p>
      <w:r>
        <w:t>MARCA: 22/09/2020 12:34:18</w:t>
      </w:r>
    </w:p>
    <w:p>
      <w:r>
        <w:t>Apellido: morales</w:t>
      </w:r>
    </w:p>
    <w:p>
      <w:r>
        <w:t>NOMBRE: juan antonio</w:t>
      </w:r>
    </w:p>
    <w:p>
      <w:r>
        <w:t>DNI: 12896141</w:t>
      </w:r>
    </w:p>
    <w:p>
      <w:r>
        <w:t>NRO. TEL: 3834513204</w:t>
      </w:r>
    </w:p>
    <w:p>
      <w:r>
        <w:t>CORREO: juanantonio2020morales@hotmail.com</w:t>
      </w:r>
    </w:p>
    <w:p>
      <w:r>
        <w:t>DOMICILIO: BºPOLICIAL-CALLE-sin-nombre</w:t>
      </w:r>
    </w:p>
    <w:p>
      <w:r>
        <w:t>NRO. SUMINISTRO: 001000038810001</w:t>
      </w:r>
    </w:p>
    <w:p>
      <w:r>
        <w:t>Tipo de Reclamo: Consumo excesivo</w:t>
      </w:r>
    </w:p>
    <w:p>
      <w:r>
        <w:t>DESCRIPCION: Efectuar una revision de la facturacion de energia electrica no se coinden en el consumo de mi domicilio.</w:t>
      </w:r>
    </w:p>
    <w:p>
      <w:r>
        <w:br w:type="page"/>
      </w:r>
    </w:p>
    <w:p>
      <w:r>
        <w:t>RECLAMO DE LUZ NRO: 28</w:t>
      </w:r>
    </w:p>
    <w:p>
      <w:r>
        <w:t>MARCA: 28/09/2020 10:28:22</w:t>
      </w:r>
    </w:p>
    <w:p>
      <w:r>
        <w:t>Apellido: CARRIZO</w:t>
      </w:r>
    </w:p>
    <w:p>
      <w:r>
        <w:t>NOMBRE: EDRI LUCAS</w:t>
      </w:r>
    </w:p>
    <w:p>
      <w:r>
        <w:t>DNI: 27717537</w:t>
      </w:r>
    </w:p>
    <w:p>
      <w:r>
        <w:t>NRO. TEL: 3834593967</w:t>
      </w:r>
    </w:p>
    <w:p>
      <w:r>
        <w:t>CORREO: edrileo@yahoo.com.ar</w:t>
      </w:r>
    </w:p>
    <w:p>
      <w:r>
        <w:t>DOMICILIO: QUEBRACHO 2181 - LOMAS DEL TALA CASA 5</w:t>
      </w:r>
    </w:p>
    <w:p>
      <w:r>
        <w:t>NRO. SUMINISTRO: 001000186081001</w:t>
      </w:r>
    </w:p>
    <w:p>
      <w:r>
        <w:t>Tipo de Reclamo: Consumo excesivo</w:t>
      </w:r>
    </w:p>
    <w:p>
      <w:r>
        <w:t xml:space="preserve">DESCRIPCION: En la ultima facturación de ECSAPEM nos cobran 2.498 kwh, cuando los períodos anteriores tuvimos 399, 991, 1128, 854 kwh (promedio de 843kwh). Al momento de reclamar en la empresa el monto excesivo de la factura a pagar, me responden: "que el Usuario ya había echo el reclamo.." siendo Yo el titular y nunca pedí reclamo anteriormente. Lo máximo pagado por factura anteriormente fue de $2.300 y estas dos ultimas facturas vinieron por $5.400 cada una. Ellos aducen el uso de artefactos electricos por el periodo invernal, a lo cual lo unico que sumamos al uso normal de todos los meses (microonda, termotanque, luces, tv) un caloventor los primeros dias solamente, puesto que empezó a fallar por lo cual se llevo al servicio tecnico y por la pandemia no tuvimos solucion posible hasta hace poco q el seguro nos reintegro el valor del artefacto. En resumen, no tuvimos en ese período caloventor para poder usar.  </w:t>
      </w:r>
    </w:p>
    <w:p>
      <w:r>
        <w:br w:type="page"/>
      </w:r>
    </w:p>
    <w:p>
      <w:r>
        <w:t>RECLAMO DE LUZ NRO: 29</w:t>
      </w:r>
    </w:p>
    <w:p>
      <w:r>
        <w:t>MARCA: 28/09/2020 14:39:30</w:t>
      </w:r>
    </w:p>
    <w:p>
      <w:r>
        <w:t>Apellido: Peri</w:t>
      </w:r>
    </w:p>
    <w:p>
      <w:r>
        <w:t>NOMBRE: Celeste</w:t>
      </w:r>
    </w:p>
    <w:p>
      <w:r>
        <w:t>DNI: 36353089</w:t>
      </w:r>
    </w:p>
    <w:p>
      <w:r>
        <w:t>NRO. TEL: 3834910655</w:t>
      </w:r>
    </w:p>
    <w:p>
      <w:r>
        <w:t>CORREO: peri.mceleste@gmail.com</w:t>
      </w:r>
    </w:p>
    <w:p>
      <w:r>
        <w:t>DOMICILIO: Congresal Centeno y Villegas</w:t>
      </w:r>
    </w:p>
    <w:p>
      <w:r>
        <w:t xml:space="preserve">NRO. SUMINISTRO: </w:t>
      </w:r>
    </w:p>
    <w:p>
      <w:r>
        <w:t>Tipo de Reclamo: Otros...</w:t>
      </w:r>
    </w:p>
    <w:p>
      <w:r>
        <w:t>DESCRIPCION: En la cuadra donde vivo, congresal centeno  y villegas, (villa cuba) no hay alumbrado de calle, no se ya por donde hacer el reclamos, mande mail y llame pero no tengo respuesta.</w:t>
      </w:r>
    </w:p>
    <w:p>
      <w:r>
        <w:br w:type="page"/>
      </w:r>
    </w:p>
    <w:p>
      <w:r>
        <w:t>RECLAMO DE LUZ NRO: 30</w:t>
      </w:r>
    </w:p>
    <w:p>
      <w:r>
        <w:t>MARCA: 29/09/2020 22:00:07</w:t>
      </w:r>
    </w:p>
    <w:p>
      <w:r>
        <w:t>Apellido: Buet</w:t>
      </w:r>
    </w:p>
    <w:p>
      <w:r>
        <w:t>NOMBRE: Ángel nicolas</w:t>
      </w:r>
    </w:p>
    <w:p>
      <w:r>
        <w:t>DNI: 31310321</w:t>
      </w:r>
    </w:p>
    <w:p>
      <w:r>
        <w:t>NRO. TEL: 383154761620</w:t>
      </w:r>
    </w:p>
    <w:p>
      <w:r>
        <w:t>CORREO: nicobuet@live.com.ar</w:t>
      </w:r>
    </w:p>
    <w:p>
      <w:r>
        <w:t>DOMICILIO: Barrio la esperanza mz c lote n° 4</w:t>
      </w:r>
    </w:p>
    <w:p>
      <w:r>
        <w:t>NRO. SUMINISTRO: 001000140113001</w:t>
      </w:r>
    </w:p>
    <w:p>
      <w:r>
        <w:t>Tipo de Reclamo: Consumo excesivo</w:t>
      </w:r>
    </w:p>
    <w:p>
      <w:r>
        <w:t>DESCRIPCION: Tengo un pago mensual de 5.000 pesos y todos los meses me aumentan estoy preocupado por mí consumo</w:t>
      </w:r>
    </w:p>
    <w:p>
      <w:r>
        <w:br w:type="page"/>
      </w:r>
    </w:p>
    <w:p>
      <w:r>
        <w:t>RECLAMO DE LUZ NRO: 31</w:t>
      </w:r>
    </w:p>
    <w:p>
      <w:r>
        <w:t>MARCA: 1/10/2020 12:10:49</w:t>
      </w:r>
    </w:p>
    <w:p>
      <w:r>
        <w:t>Apellido: LIZARRAGA</w:t>
      </w:r>
    </w:p>
    <w:p>
      <w:r>
        <w:t>NOMBRE: HECTOR LUIS</w:t>
      </w:r>
    </w:p>
    <w:p>
      <w:r>
        <w:t>DNI: 17240894</w:t>
      </w:r>
    </w:p>
    <w:p>
      <w:r>
        <w:t>NRO. TEL: 3834536555</w:t>
      </w:r>
    </w:p>
    <w:p>
      <w:r>
        <w:t>CORREO: admlicasrl@gmail.com</w:t>
      </w:r>
    </w:p>
    <w:p>
      <w:r>
        <w:t>DOMICILIO: AV SAN MARTIN 210</w:t>
      </w:r>
    </w:p>
    <w:p>
      <w:r>
        <w:t>NRO. SUMINISTRO: 001000084825001</w:t>
      </w:r>
    </w:p>
    <w:p>
      <w:r>
        <w:t>Tipo de Reclamo: Consumo excesivo</w:t>
      </w:r>
    </w:p>
    <w:p>
      <w:r>
        <w:t>DESCRIPCION: periodo 03-2020 excesivo en comparacion de periodos 02-2020 y 04-2020 no hubo incorporación de nuevas instalación de aparatos electricos en esos periodos, los consumos del periodo 02-2020 es de 1646 y luego en el periodo 03-2020 es de 5218 finalmente en el periodo 04-2020 el consumo baja a 2202</w:t>
      </w:r>
    </w:p>
    <w:p>
      <w:r>
        <w:br w:type="page"/>
      </w:r>
    </w:p>
    <w:p>
      <w:r>
        <w:t>RECLAMO DE LUZ NRO: 32</w:t>
      </w:r>
    </w:p>
    <w:p>
      <w:r>
        <w:t>MARCA: 6/10/2020 9:42:35</w:t>
      </w:r>
    </w:p>
    <w:p>
      <w:r>
        <w:t xml:space="preserve">Apellido: Avalos </w:t>
      </w:r>
    </w:p>
    <w:p>
      <w:r>
        <w:t xml:space="preserve">NOMBRE: María Alejandra </w:t>
      </w:r>
    </w:p>
    <w:p>
      <w:r>
        <w:t>DNI: 28885837</w:t>
      </w:r>
    </w:p>
    <w:p>
      <w:r>
        <w:t>NRO. TEL: 3834951866</w:t>
      </w:r>
    </w:p>
    <w:p>
      <w:r>
        <w:t>CORREO: alejandraavalos949@gmail.com</w:t>
      </w:r>
    </w:p>
    <w:p>
      <w:r>
        <w:t>DOMICILIO: Valle chico casa 39 calle17</w:t>
      </w:r>
    </w:p>
    <w:p>
      <w:r>
        <w:t xml:space="preserve">NRO. SUMINISTRO: </w:t>
      </w:r>
    </w:p>
    <w:p>
      <w:r>
        <w:t>Tipo de Reclamo: Consumo excesivo</w:t>
      </w:r>
    </w:p>
    <w:p>
      <w:r>
        <w:t xml:space="preserve">DESCRIPCION: Hola buenos días mi consulta es  sobre los intereses por que hay una ley que sacó el gobierno de no cobrar intereses  en el tiempo de pandemia  a mi me cortaron la luz hace un año y  no podía pagar fui la semana pasada y di algo para poder tener el servicio  y me doy que se me aumentó devintereses $16.000 como puedo hacer para que me rebaje ese interés yo ya hice un plan de pago   por favor espero una respuesta favorable </w:t>
      </w:r>
    </w:p>
    <w:p>
      <w:r>
        <w:br w:type="page"/>
      </w:r>
    </w:p>
    <w:p>
      <w:r>
        <w:t>RECLAMO DE LUZ NRO: 33</w:t>
      </w:r>
    </w:p>
    <w:p>
      <w:r>
        <w:t>MARCA: 12/10/2020 20:48:16</w:t>
      </w:r>
    </w:p>
    <w:p>
      <w:r>
        <w:t>Apellido: morales</w:t>
      </w:r>
    </w:p>
    <w:p>
      <w:r>
        <w:t>NOMBRE: juan antonio</w:t>
      </w:r>
    </w:p>
    <w:p>
      <w:r>
        <w:t>DNI: 12896141</w:t>
      </w:r>
    </w:p>
    <w:p>
      <w:r>
        <w:t>NRO. TEL: 3834951125</w:t>
      </w:r>
    </w:p>
    <w:p>
      <w:r>
        <w:t>CORREO: juanantonio2020morales@hotmail.com</w:t>
      </w:r>
    </w:p>
    <w:p>
      <w:r>
        <w:t>DOMICILIO: barrio policial casa 136</w:t>
      </w:r>
    </w:p>
    <w:p>
      <w:r>
        <w:t>NRO. SUMINISTRO: 001000038810001</w:t>
      </w:r>
    </w:p>
    <w:p>
      <w:r>
        <w:t>Tipo de Reclamo: Consumo excesivo</w:t>
      </w:r>
    </w:p>
    <w:p>
      <w:r>
        <w:t>DESCRIPCION: efectuar la revision de la facturacion de septiembre y octubre</w:t>
      </w:r>
    </w:p>
    <w:p>
      <w:r>
        <w:br w:type="page"/>
      </w:r>
    </w:p>
    <w:p>
      <w:r>
        <w:t>RECLAMO DE LUZ NRO: 34</w:t>
      </w:r>
    </w:p>
    <w:p>
      <w:r>
        <w:t>MARCA: 13/10/2020 21:38:59</w:t>
      </w:r>
    </w:p>
    <w:p>
      <w:r>
        <w:t xml:space="preserve">Apellido: Otazo </w:t>
      </w:r>
    </w:p>
    <w:p>
      <w:r>
        <w:t>NOMBRE: Daniel Gaston</w:t>
      </w:r>
    </w:p>
    <w:p>
      <w:r>
        <w:t>DNI: 30027429</w:t>
      </w:r>
    </w:p>
    <w:p>
      <w:r>
        <w:t>NRO. TEL: 1135116766</w:t>
      </w:r>
    </w:p>
    <w:p>
      <w:r>
        <w:t>CORREO: mir-joaqui@hotmail.com</w:t>
      </w:r>
    </w:p>
    <w:p>
      <w:r>
        <w:t xml:space="preserve">DOMICILIO: AV FAIR 1495 MONTE GRANDE </w:t>
      </w:r>
    </w:p>
    <w:p>
      <w:r>
        <w:t>NRO. SUMINISTRO: 15051557</w:t>
      </w:r>
    </w:p>
    <w:p>
      <w:r>
        <w:t>Tipo de Reclamo: Otros...</w:t>
      </w:r>
    </w:p>
    <w:p>
      <w:r>
        <w:t xml:space="preserve">DESCRIPCION: Estimados Me contacto por este medio ya que debido a la pandemia no hay opcion.Quisiera saber  novedades con respecto a mi reclamo por excesivo consumo realizado el 11/10/2018 bajo el n° de expediente 4538292 -reclamo efectuado a la empresa EDESUR.Atte Otazo Daniel </w:t>
      </w:r>
    </w:p>
    <w:p>
      <w:r>
        <w:br w:type="page"/>
      </w:r>
    </w:p>
    <w:p>
      <w:r>
        <w:t>RECLAMO DE LUZ NRO: 35</w:t>
      </w:r>
    </w:p>
    <w:p>
      <w:r>
        <w:t>MARCA: 19/10/2020 9:37:23</w:t>
      </w:r>
    </w:p>
    <w:p>
      <w:r>
        <w:t>Apellido: bellante</w:t>
      </w:r>
    </w:p>
    <w:p>
      <w:r>
        <w:t>NOMBRE: paola soledad</w:t>
      </w:r>
    </w:p>
    <w:p>
      <w:r>
        <w:t>DNI: 34187788</w:t>
      </w:r>
    </w:p>
    <w:p>
      <w:r>
        <w:t>NRO. TEL: 3834234045</w:t>
      </w:r>
    </w:p>
    <w:p>
      <w:r>
        <w:t>CORREO: pao.bellante@gmail.com</w:t>
      </w:r>
    </w:p>
    <w:p>
      <w:r>
        <w:t>DOMICILIO: valle chico calle 16 casa 213</w:t>
      </w:r>
    </w:p>
    <w:p>
      <w:r>
        <w:t>NRO. SUMINISTRO: 001000185803001</w:t>
      </w:r>
    </w:p>
    <w:p>
      <w:r>
        <w:t>Tipo de Reclamo: Consumo excesivo</w:t>
      </w:r>
    </w:p>
    <w:p>
      <w:r>
        <w:t>DESCRIPCION: Un consumo excesivo marcado por la empresa ecsapem ya que todas mis boletas anteriores tenia un registro de un monto en el cual eran 1900 pesos y con los misma manera de consumo sin agregar atefactos nuevos en la vivienda me llego un importe en el cual es alevoso por una suma de 4900 pesos cada boleta en el cual me resulta imposible de pagar dicho monto</w:t>
      </w:r>
    </w:p>
    <w:p>
      <w:r>
        <w:br w:type="page"/>
      </w:r>
    </w:p>
    <w:p>
      <w:r>
        <w:t>RECLAMO DE LUZ NRO: 36</w:t>
      </w:r>
    </w:p>
    <w:p>
      <w:r>
        <w:t>MARCA: 19/10/2020 11:32:47</w:t>
      </w:r>
    </w:p>
    <w:p>
      <w:r>
        <w:t>Apellido: Bellante</w:t>
      </w:r>
    </w:p>
    <w:p>
      <w:r>
        <w:t>NOMBRE: Paola Soledad</w:t>
      </w:r>
    </w:p>
    <w:p>
      <w:r>
        <w:t>DNI: 34187788</w:t>
      </w:r>
    </w:p>
    <w:p>
      <w:r>
        <w:t>NRO. TEL: 3834234045</w:t>
      </w:r>
    </w:p>
    <w:p>
      <w:r>
        <w:t>CORREO: Pao.bellante@gmail.com</w:t>
      </w:r>
    </w:p>
    <w:p>
      <w:r>
        <w:t>DOMICILIO: Valle chico calle 16 casa 213</w:t>
      </w:r>
    </w:p>
    <w:p>
      <w:r>
        <w:t>NRO. SUMINISTRO: 001000185803001</w:t>
      </w:r>
    </w:p>
    <w:p>
      <w:r>
        <w:t>Tipo de Reclamo: Consumo excesivo</w:t>
      </w:r>
    </w:p>
    <w:p>
      <w:r>
        <w:t>DESCRIPCION: Sin haber adquirido ningún artefacto eléctrico nuevo a mi domicilio ni consumir más energía que la habitual..en los consumos históricos no superaban los 780 kWh..y en las últimas 2 boletas me llegó un consumo de 2209 kWh en cada boleta de las cuotas de septiembre y octubre..un ejemplo claro del exceso es que en diciembre pague por un consumo asociado a 1391 kWh por utilizar el aire acondicionado (solo frío)lo cual obviamente en invierno no sucedió..espero pronta y positiva respuesta a mi problema.</w:t>
      </w:r>
    </w:p>
    <w:p>
      <w:r>
        <w:br w:type="page"/>
      </w:r>
    </w:p>
    <w:p>
      <w:r>
        <w:t>RECLAMO DE LUZ NRO: 37</w:t>
      </w:r>
    </w:p>
    <w:p>
      <w:r>
        <w:t>MARCA: 3/11/2020 9:52:53</w:t>
      </w:r>
    </w:p>
    <w:p>
      <w:r>
        <w:t>Apellido: Tejeda</w:t>
      </w:r>
    </w:p>
    <w:p>
      <w:r>
        <w:t>NOMBRE: Luis Antonio</w:t>
      </w:r>
    </w:p>
    <w:p>
      <w:r>
        <w:t>DNI: 11046254</w:t>
      </w:r>
    </w:p>
    <w:p>
      <w:r>
        <w:t>NRO. TEL: 3834365603</w:t>
      </w:r>
    </w:p>
    <w:p>
      <w:r>
        <w:t>CORREO: fiorecuinta@hotmail.com</w:t>
      </w:r>
    </w:p>
    <w:p>
      <w:r>
        <w:t>DOMICILIO: Icaño</w:t>
      </w:r>
    </w:p>
    <w:p>
      <w:r>
        <w:t>NRO. SUMINISTRO: 001000089860001</w:t>
      </w:r>
    </w:p>
    <w:p>
      <w:r>
        <w:t>Tipo de Reclamo: Daño en Artefactos</w:t>
      </w:r>
    </w:p>
    <w:p>
      <w:r>
        <w:t>DESCRIPCION: Ruptura de heladera, por falta de tensión en la línea. Número de reclamo en la empresa 20814</w:t>
      </w:r>
    </w:p>
    <w:p>
      <w:r>
        <w:br w:type="page"/>
      </w:r>
    </w:p>
    <w:p>
      <w:r>
        <w:t>RECLAMO DE LUZ NRO: 38</w:t>
      </w:r>
    </w:p>
    <w:p>
      <w:r>
        <w:t>MARCA: 6/11/2020 7:16:05</w:t>
      </w:r>
    </w:p>
    <w:p>
      <w:r>
        <w:t>Apellido: Sosa</w:t>
      </w:r>
    </w:p>
    <w:p>
      <w:r>
        <w:t>NOMBRE: Claudia</w:t>
      </w:r>
    </w:p>
    <w:p>
      <w:r>
        <w:t>DNI: 24605538</w:t>
      </w:r>
    </w:p>
    <w:p>
      <w:r>
        <w:t xml:space="preserve">NRO. TEL: </w:t>
      </w:r>
    </w:p>
    <w:p>
      <w:r>
        <w:t xml:space="preserve">CORREO: </w:t>
      </w:r>
    </w:p>
    <w:p>
      <w:r>
        <w:t xml:space="preserve">DOMICILIO: </w:t>
      </w:r>
    </w:p>
    <w:p>
      <w:r>
        <w:t xml:space="preserve">NRO. SUMINISTRO: </w:t>
      </w:r>
    </w:p>
    <w:p>
      <w:r>
        <w:t>Tipo de Reclamo: Otros...</w:t>
      </w:r>
    </w:p>
    <w:p>
      <w:r>
        <w:t>DESCRIPCION: Hay un cable frente de mi domicilio que ya se ha cortado varias veces, hago el reclamo (van como 5), pero no obtengo solución. Este problema lleva aproximadamente 1 año. Se corta, vienen y empalman. El servicio es pésimo hay mucha variación, debido a la antigüedad de los cables. Por favor espero una solución pronto, Gracias. Mi domicilio es en Pedro de Maidana S/N ( ahora se llama camino de la virgen), San Isidro -Valle Viejo.</w:t>
      </w:r>
    </w:p>
    <w:p>
      <w:r>
        <w:br w:type="page"/>
      </w:r>
    </w:p>
    <w:p>
      <w:r>
        <w:t>RECLAMO DE LUZ NRO: 39</w:t>
      </w:r>
    </w:p>
    <w:p>
      <w:r>
        <w:t>MARCA: 6/11/2020 16:05:38</w:t>
      </w:r>
    </w:p>
    <w:p>
      <w:r>
        <w:t>Apellido: MUÑOZ</w:t>
      </w:r>
    </w:p>
    <w:p>
      <w:r>
        <w:t>NOMBRE: ANALIA VIVIANA</w:t>
      </w:r>
    </w:p>
    <w:p>
      <w:r>
        <w:t>DNI: 21918807</w:t>
      </w:r>
    </w:p>
    <w:p>
      <w:r>
        <w:t>NRO. TEL: 1140726196</w:t>
      </w:r>
    </w:p>
    <w:p>
      <w:r>
        <w:t>CORREO: ANALIA_VIVIANA@LIVE.COM.AR</w:t>
      </w:r>
    </w:p>
    <w:p>
      <w:r>
        <w:t>DOMICILIO: PEDRO GIACHINO 2579 DPT.1</w:t>
      </w:r>
    </w:p>
    <w:p>
      <w:r>
        <w:t>NRO. SUMINISTRO: 0848885989</w:t>
      </w:r>
    </w:p>
    <w:p>
      <w:r>
        <w:t>Tipo de Reclamo: Otros...</w:t>
      </w:r>
    </w:p>
    <w:p>
      <w:r>
        <w:t>DESCRIPCION: EN EL MES DE JUNIO 2020 SE ME CORTA LA LUZ,SALGO A LA CALLE A VER Q PASO Y ME ENCUENTRO CON UN EMPLEADO DE EDENOR ,EL MISMO ME DIJO Q CAMBIO EL MEDIDOR PORQUE ESTABA FUNCIONANDO MAL Y Q EL MISMO ESTABA TOCADO! LE PREGUNTO Q SIGNIFICA ESO Y DE MUY MAL MODO Y VIOLENTAMENTE ME DIJO Q YO ESTASBA ROBANDO LUZ Y Q ME HABREN UNA CAUSA PENAL!!! Y Q ME VAN A MULTAR !!!! LE COMENTE Q YO NO SE NI COMO SE HABRE ESE MEDIDOR Y Q MUCHO MENOS LO TOQUE ! Q ESO ES MENTIRA DE EL Y  Q YO ME HABIA MUDADO HACIA UNOS MESES Y Q SI ES ASI COMO EL DICE XQ NO ME TOCO TIMBRE PARA Q YO VEA EN EL MOMENTO Q SACABAN EL MEDIDOR XQ DE ESTA MANERA ES SU PALABRA CONTRA LA MIA,ME GRITO ME TRATO MAL Q ME DESCOMPENCE Y SE FUE SIN DEJARME VER EL MEDIDOR Q SEGUN EL ESTABA ANDANDO MAL O TOCADO ,ME LLEGO UNA MULTA DE $ 65.000 !!! EN CONCEPTO DE UN ACTO MALISIOSO XQ JAMAS PUDE VER SI ESO ERA VERDAD ! YO EN EL MES DE MARZO DE 2020 CUANDO EMPEZO LA PANDEMIA ME FUI CON MI HIJA A VIVIR CON EL PAPA DE MI HIJA YA Q NO SE PODIA SALIR A LA CALLE Y COMO MI HIJA ES DISCAPACITADA LO MEJOR ERA Q ESTEMOS JUNTOS HASTA Q PASE ESTO SUGERIDO POR SU GRUPO TERAPEUTICO Y REGRECE EN JUNIO DE 2020EN PRIMER LUGAR JAMAS JAMAS !!! SE TOCO EL MEDIDOR SOLO LO HACEN LA GENTE D EEDENOR CUANDO VIENEN A TOMAR EL CONSUMO,Y LA VERDAD NO PUEDO PAGAR ESE DINERO Y TAMPOCO CORRESPONDE XQ ES MENTIRA LO Q LA GENTE DE EDENOR ME ESTA DICIENDO,POR FAVOR NECESITO AYUDA !!!! ESTOY SIN TRABAJO SOBREVIVO CON EL SUBSIDIO X DISCAPACIDAD Q COBRA MI HIJA Q SON $ 7.000 ,EN EL COLEGIO DE MI HIJA ME DAN EL BOLSON DE COMIDA ,Y YO ME QUEDE SIN TRABAJO DESDE EL DIA Q EMPEZO LA CUARENTENA!!!! LES RUEGO ENCARESIDAMENTE Q ME AYUDEN!!!!LE PASO MI NUEMRO DE TRAMITE  DE EDENOR 276618 AGUARDO PRONTA RESPUESTA MUCHISIMAS GRACIAS!!</w:t>
      </w:r>
    </w:p>
    <w:p>
      <w:r>
        <w:br w:type="page"/>
      </w:r>
    </w:p>
    <w:p>
      <w:r>
        <w:t>RECLAMO DE LUZ NRO: 40</w:t>
      </w:r>
    </w:p>
    <w:p>
      <w:r>
        <w:t>MARCA: 23/11/2020 9:10:40</w:t>
      </w:r>
    </w:p>
    <w:p>
      <w:r>
        <w:t>Apellido: Barros</w:t>
      </w:r>
    </w:p>
    <w:p>
      <w:r>
        <w:t>NOMBRE: Ivanna Noelia</w:t>
      </w:r>
    </w:p>
    <w:p>
      <w:r>
        <w:t>DNI: 32628259</w:t>
      </w:r>
    </w:p>
    <w:p>
      <w:r>
        <w:t>NRO. TEL: 3834213609</w:t>
      </w:r>
    </w:p>
    <w:p>
      <w:r>
        <w:t>CORREO: noeliabarrosps@gmail.com</w:t>
      </w:r>
    </w:p>
    <w:p>
      <w:r>
        <w:t>DOMICILIO: Lavalle 2050</w:t>
      </w:r>
    </w:p>
    <w:p>
      <w:r>
        <w:t>NRO. SUMINISTRO: 001000028034001</w:t>
      </w:r>
    </w:p>
    <w:p>
      <w:r>
        <w:t>Tipo de Reclamo: Consumo excesivo</w:t>
      </w:r>
    </w:p>
    <w:p>
      <w:r>
        <w:t>DESCRIPCION: El reclamo se debe a la sobrefacturacion en las boletas correspondientes al mes de Septiembre- Octubre y Noviembre de 2020.</w:t>
      </w:r>
    </w:p>
    <w:p>
      <w:r>
        <w:br w:type="page"/>
      </w:r>
    </w:p>
    <w:p>
      <w:r>
        <w:t>RECLAMO DE LUZ NRO: 41</w:t>
      </w:r>
    </w:p>
    <w:p>
      <w:r>
        <w:t>MARCA: 25/11/2020 2:26:55</w:t>
      </w:r>
    </w:p>
    <w:p>
      <w:r>
        <w:t xml:space="preserve">Apellido: Bernárdez </w:t>
      </w:r>
    </w:p>
    <w:p>
      <w:r>
        <w:t>NOMBRE: Rosa Delia</w:t>
      </w:r>
    </w:p>
    <w:p>
      <w:r>
        <w:t>DNI: 24605497</w:t>
      </w:r>
    </w:p>
    <w:p>
      <w:r>
        <w:t>NRO. TEL: 3834224469</w:t>
      </w:r>
    </w:p>
    <w:p>
      <w:r>
        <w:t>CORREO: rosadeliabernardez@gmail.com</w:t>
      </w:r>
    </w:p>
    <w:p>
      <w:r>
        <w:t>DOMICILIO: Barrio Parque La Gruta Oeste. Casa 119</w:t>
      </w:r>
    </w:p>
    <w:p>
      <w:r>
        <w:t xml:space="preserve">NRO. SUMINISTRO: </w:t>
      </w:r>
    </w:p>
    <w:p>
      <w:r>
        <w:t>Tipo de Reclamo: Corte de Servicio</w:t>
      </w:r>
    </w:p>
    <w:p>
      <w:r>
        <w:t>DESCRIPCION: Cortes del servicio hasta tres veces el mismo día. Baja tensión.</w:t>
      </w:r>
    </w:p>
    <w:p>
      <w:r>
        <w:br w:type="page"/>
      </w:r>
    </w:p>
    <w:p>
      <w:r>
        <w:t>RECLAMO DE LUZ NRO: 42</w:t>
      </w:r>
    </w:p>
    <w:p>
      <w:r>
        <w:t>MARCA: 25/11/2020 14:28:55</w:t>
      </w:r>
    </w:p>
    <w:p>
      <w:r>
        <w:t>Apellido: Bernárdez</w:t>
      </w:r>
    </w:p>
    <w:p>
      <w:r>
        <w:t>NOMBRE: Rosa Delia</w:t>
      </w:r>
    </w:p>
    <w:p>
      <w:r>
        <w:t>DNI: 24606497</w:t>
      </w:r>
    </w:p>
    <w:p>
      <w:r>
        <w:t>NRO. TEL: 3834224469</w:t>
      </w:r>
    </w:p>
    <w:p>
      <w:r>
        <w:t>CORREO: rosadeliabernardez@gmail.com</w:t>
      </w:r>
    </w:p>
    <w:p>
      <w:r>
        <w:t>DOMICILIO: Barrio parque la gruta oeste. Casa 119</w:t>
      </w:r>
    </w:p>
    <w:p>
      <w:r>
        <w:t xml:space="preserve">NRO. SUMINISTRO: </w:t>
      </w:r>
    </w:p>
    <w:p>
      <w:r>
        <w:t>Tipo de Reclamo: Corte de Servicio</w:t>
      </w:r>
    </w:p>
    <w:p>
      <w:r>
        <w:t>DESCRIPCION: Hace dos días que no hay tensión! Hasta cuándo!  Ayer sin luz todo el día! Qué esperan para brindar un servicio de calidad! Más respeto con los usuarios! Hasta cuándo vamos a seguir con el servicio mediocre que brindan!!!</w:t>
      </w:r>
    </w:p>
    <w:p>
      <w:r>
        <w:br w:type="page"/>
      </w:r>
    </w:p>
    <w:p>
      <w:r>
        <w:t>RECLAMO DE LUZ NRO: 43</w:t>
      </w:r>
    </w:p>
    <w:p>
      <w:r>
        <w:t>MARCA: 25/11/2020 14:48:28</w:t>
      </w:r>
    </w:p>
    <w:p>
      <w:r>
        <w:t>Apellido: Tomassi</w:t>
      </w:r>
    </w:p>
    <w:p>
      <w:r>
        <w:t xml:space="preserve">NOMBRE: Miriam Antonella </w:t>
      </w:r>
    </w:p>
    <w:p>
      <w:r>
        <w:t>DNI: 33758946</w:t>
      </w:r>
    </w:p>
    <w:p>
      <w:r>
        <w:t>NRO. TEL: 3834603059</w:t>
      </w:r>
    </w:p>
    <w:p>
      <w:r>
        <w:t>CORREO: tomassima88@gmail.com</w:t>
      </w:r>
    </w:p>
    <w:p>
      <w:r>
        <w:t>DOMICILIO: B* 50 vv norte casa n*30 Licitacion 78/04</w:t>
      </w:r>
    </w:p>
    <w:p>
      <w:r>
        <w:t xml:space="preserve">NRO. SUMINISTRO: </w:t>
      </w:r>
    </w:p>
    <w:p>
      <w:r>
        <w:t>Tipo de Reclamo: Daño en Artefactos</w:t>
      </w:r>
    </w:p>
    <w:p>
      <w:r>
        <w:t>DESCRIPCION: Por los reiterados cortes del día de ayer 24 de noviembre la pantalla del televisor no enciende.. Quiero saber si se hacen cargo de los daños..</w:t>
      </w:r>
    </w:p>
    <w:p>
      <w:r>
        <w:br w:type="page"/>
      </w:r>
    </w:p>
    <w:p>
      <w:r>
        <w:t>RECLAMO DE LUZ NRO: 44</w:t>
      </w:r>
    </w:p>
    <w:p>
      <w:r>
        <w:t>MARCA: 26/11/2020 18:09:23</w:t>
      </w:r>
    </w:p>
    <w:p>
      <w:r>
        <w:t>Apellido: Ortiz</w:t>
      </w:r>
    </w:p>
    <w:p>
      <w:r>
        <w:t>NOMBRE: Segundo Alberto</w:t>
      </w:r>
    </w:p>
    <w:p>
      <w:r>
        <w:t>DNI: 18854216</w:t>
      </w:r>
    </w:p>
    <w:p>
      <w:r>
        <w:t>NRO. TEL: 4421778</w:t>
      </w:r>
    </w:p>
    <w:p>
      <w:r>
        <w:t>CORREO: mavior2009@gmail.com</w:t>
      </w:r>
    </w:p>
    <w:p>
      <w:r>
        <w:t>DOMICILIO: Maipú</w:t>
      </w:r>
    </w:p>
    <w:p>
      <w:r>
        <w:t>NRO. SUMINISTRO: 001000025798001</w:t>
      </w:r>
    </w:p>
    <w:p>
      <w:r>
        <w:t>Tipo de Reclamo: Corte de Servicio</w:t>
      </w:r>
    </w:p>
    <w:p>
      <w:r>
        <w:t>DESCRIPCION: En mi domicilio se cortó la luz antes de las 18 hs. Este corte no figura programado. Por favor, solucionar inmediatamente. Mi hija tiene un examen final por Zoom en la Universidad Emprensarial Siglo 21.</w:t>
      </w:r>
    </w:p>
    <w:p>
      <w:r>
        <w:br w:type="page"/>
      </w:r>
    </w:p>
    <w:p>
      <w:r>
        <w:t>RECLAMO DE LUZ NRO: 45</w:t>
      </w:r>
    </w:p>
    <w:p>
      <w:r>
        <w:t>MARCA: 10/12/2020 16:52:14</w:t>
      </w:r>
    </w:p>
    <w:p>
      <w:r>
        <w:t>Apellido: Bernárdez</w:t>
      </w:r>
    </w:p>
    <w:p>
      <w:r>
        <w:t>NOMBRE: Rosa Delia</w:t>
      </w:r>
    </w:p>
    <w:p>
      <w:r>
        <w:t>DNI: 24605497</w:t>
      </w:r>
    </w:p>
    <w:p>
      <w:r>
        <w:t>NRO. TEL: 3834224469</w:t>
      </w:r>
    </w:p>
    <w:p>
      <w:r>
        <w:t>CORREO: rosadeliabernardez@gmail.com</w:t>
      </w:r>
    </w:p>
    <w:p>
      <w:r>
        <w:t>DOMICILIO: Barrio Parque la gruta oeste.casa 119</w:t>
      </w:r>
    </w:p>
    <w:p>
      <w:r>
        <w:t xml:space="preserve">NRO. SUMINISTRO: </w:t>
      </w:r>
    </w:p>
    <w:p>
      <w:r>
        <w:t>Tipo de Reclamo: Otros...</w:t>
      </w:r>
    </w:p>
    <w:p>
      <w:r>
        <w:t>DESCRIPCION: Baja tensión. No puedo encender dos aires acondicionados de pocas frigoríficas.No puedo usar microondas y aire.Por favor! Qué clase de servicio brindan! Cual es l excusa ahora? Se supone que ya pusieron un transformador para el Norte  Cuál es el drama ahora!Malísimo el servicio. Siempre disconforme.</w:t>
      </w:r>
    </w:p>
    <w:p>
      <w:r>
        <w:br w:type="page"/>
      </w:r>
    </w:p>
    <w:p>
      <w:r>
        <w:t>RECLAMO DE LUZ NRO: 46</w:t>
      </w:r>
    </w:p>
    <w:p>
      <w:r>
        <w:t>MARCA: 18/12/2020 1:13:16</w:t>
      </w:r>
    </w:p>
    <w:p>
      <w:r>
        <w:t>Apellido: Cruz</w:t>
      </w:r>
    </w:p>
    <w:p>
      <w:r>
        <w:t>NOMBRE: Elda Aida</w:t>
      </w:r>
    </w:p>
    <w:p>
      <w:r>
        <w:t>DNI: 22555019</w:t>
      </w:r>
    </w:p>
    <w:p>
      <w:r>
        <w:t>NRO. TEL: 3834391689</w:t>
      </w:r>
    </w:p>
    <w:p>
      <w:r>
        <w:t>CORREO: eldiski8752@gmail.com</w:t>
      </w:r>
    </w:p>
    <w:p>
      <w:r>
        <w:t>DOMICILIO: CALLE PUBLICA LOTEO LOS GASTRONOMICOS nro 14</w:t>
      </w:r>
    </w:p>
    <w:p>
      <w:r>
        <w:t>NRO. SUMINISTRO: 001000142850001</w:t>
      </w:r>
    </w:p>
    <w:p>
      <w:r>
        <w:t>Tipo de Reclamo: Otros...</w:t>
      </w:r>
    </w:p>
    <w:p>
      <w:r>
        <w:t>DESCRIPCION: Conectada por Ec Sapem a una linea clandestina que tiene mas de 20 casas conectadas, y como es de pensar, de manera clandestina. No dispongo de la tension necesaria para que funcione correctamente los electrodomesticos indispensables como lo es una heladera, corriendo el riesgo de que esta deje de funcionar en algun momento.</w:t>
      </w:r>
    </w:p>
    <w:p>
      <w:r>
        <w:br w:type="page"/>
      </w:r>
    </w:p>
    <w:p>
      <w:r>
        <w:t>RECLAMO DE LUZ NRO: 47</w:t>
      </w:r>
    </w:p>
    <w:p>
      <w:r>
        <w:t>MARCA: 24/12/2020 15:44:54</w:t>
      </w:r>
    </w:p>
    <w:p>
      <w:r>
        <w:t>Apellido: Bernárdez</w:t>
      </w:r>
    </w:p>
    <w:p>
      <w:r>
        <w:t>NOMBRE: Rosa Delia</w:t>
      </w:r>
    </w:p>
    <w:p>
      <w:r>
        <w:t>DNI: 24605497</w:t>
      </w:r>
    </w:p>
    <w:p>
      <w:r>
        <w:t>NRO. TEL: 3834224469</w:t>
      </w:r>
    </w:p>
    <w:p>
      <w:r>
        <w:t>CORREO: rosadeliabernardez@gmail.com</w:t>
      </w:r>
    </w:p>
    <w:p>
      <w:r>
        <w:t>DOMICILIO: Barrio Parque La Gruta Oeste. Casa 119</w:t>
      </w:r>
    </w:p>
    <w:p>
      <w:r>
        <w:t xml:space="preserve">NRO. SUMINISTRO: </w:t>
      </w:r>
    </w:p>
    <w:p>
      <w:r>
        <w:t>Tipo de Reclamo: Corte de Servicio</w:t>
      </w:r>
    </w:p>
    <w:p>
      <w:r>
        <w:t>DESCRIPCION: Sin luz desde la 01 de la madrugada hasta las 7.00 de la mañana del 24/12. Tensión que ni focos prendían.Hoy 24/12 siendo las 15.40 horas otra vez sin servicio y entre las 13 y las 15.40 bajas en la tensión.Voy a quejarme todas las veces que sean necesarias hasta que brinden un servicio como corresponde. Para cobrar las boletas no se olvidan para brindar buenos servicios ya no pueden. Cuál se supone que es el transformador que mejoraría los barrios del norte? Piensan tenernos todo el verano de la misma manera ?? Hacuendonos vivir un infierno cada día que hagan más de 35 grados? No piensan demandar a la empresa?Qué esperan!!  Dejen de faltarnos el respeto como usuarios responsables!!</w:t>
      </w:r>
    </w:p>
    <w:p>
      <w:r>
        <w:br w:type="page"/>
      </w:r>
    </w:p>
    <w:p>
      <w:r>
        <w:t>RECLAMO DE LUZ NRO: 48</w:t>
      </w:r>
    </w:p>
    <w:p>
      <w:r>
        <w:t>MARCA: 30/12/2020 1:19:46</w:t>
      </w:r>
    </w:p>
    <w:p>
      <w:r>
        <w:t>Apellido: Vera</w:t>
      </w:r>
    </w:p>
    <w:p>
      <w:r>
        <w:t>NOMBRE: Erika vanesa</w:t>
      </w:r>
    </w:p>
    <w:p>
      <w:r>
        <w:t>DNI: 28782433</w:t>
      </w:r>
    </w:p>
    <w:p>
      <w:r>
        <w:t>NRO. TEL: 3834924458</w:t>
      </w:r>
    </w:p>
    <w:p>
      <w:r>
        <w:t>CORREO: vera.eri.2019@gmail.com</w:t>
      </w:r>
    </w:p>
    <w:p>
      <w:r>
        <w:t>DOMICILIO: Barrio 172 vv sur</w:t>
      </w:r>
    </w:p>
    <w:p>
      <w:r>
        <w:t xml:space="preserve">NRO. SUMINISTRO: </w:t>
      </w:r>
    </w:p>
    <w:p>
      <w:r>
        <w:t>Tipo de Reclamo: Corte de Servicio</w:t>
      </w:r>
    </w:p>
    <w:p>
      <w:r>
        <w:t xml:space="preserve">DESCRIPCION: Por el motivo q me quieren cortar la luz yo devo dos boleta de marzo y abril una de 3,525.00 y la otra de 3,515.00 y no tengo para pagar las dos boletas en estos momento me encuentro sin trabajo  y mí tarifa de la luz es social </w:t>
      </w:r>
    </w:p>
    <w:p>
      <w:r>
        <w:br w:type="page"/>
      </w:r>
    </w:p>
    <w:p>
      <w:r>
        <w:t>RECLAMO DE LUZ NRO: 49</w:t>
      </w:r>
    </w:p>
    <w:p>
      <w:r>
        <w:t>MARCA: 18/01/2021 16:57:42</w:t>
      </w:r>
    </w:p>
    <w:p>
      <w:r>
        <w:t>Apellido: Seco Olmos</w:t>
      </w:r>
    </w:p>
    <w:p>
      <w:r>
        <w:t>NOMBRE: Rocío</w:t>
      </w:r>
    </w:p>
    <w:p>
      <w:r>
        <w:t>DNI: 32681867</w:t>
      </w:r>
    </w:p>
    <w:p>
      <w:r>
        <w:t>NRO. TEL: 3834206003</w:t>
      </w:r>
    </w:p>
    <w:p>
      <w:r>
        <w:t>CORREO: rociosecoolmos@gmail.com</w:t>
      </w:r>
    </w:p>
    <w:p>
      <w:r>
        <w:t>DOMICILIO: Florida 660</w:t>
      </w:r>
    </w:p>
    <w:p>
      <w:r>
        <w:t>NRO. SUMINISTRO: 3364865</w:t>
      </w:r>
    </w:p>
    <w:p>
      <w:r>
        <w:t>Tipo de Reclamo: Otros...</w:t>
      </w:r>
    </w:p>
    <w:p>
      <w:r>
        <w:t>DESCRIPCION: Escribo en nombre de la Cooperativa de trabajo Cachalahueca LTDA, ya que en el mes de agosto del año 2020 presentamos una nota al directorio de EC SAPEM pidiendo el cambio de categoría en la facturación del servicio eléctrico de nuestra sede social, así como el reconocimiento del subsidio de descuento como espacio social comunitario. Actualmente nuestro Espacio Cooperativo figura como T1 Actividad comercial, cuando  las actividades que allí se desarrollan son: talleres barriales, ferias, conversatorios, además de ser la sede de la Radio comunitaria Estación Sur. Ninguna de estas actividades tiene fines comerciales. En el mes de noviembre concurrimos nuevamente a las oficinas de EC SAPEM, nos dijeron que ese día recibiríamos una llamada, pero no fue así. El número de la nota presentada por MESA DE EE. Y SS. es: 45625Fecha: 05/08/2020Hora: 12:55</w:t>
      </w:r>
    </w:p>
    <w:p>
      <w:r>
        <w:br w:type="page"/>
      </w:r>
    </w:p>
    <w:p>
      <w:r>
        <w:t>RECLAMO DE LUZ NRO: 50</w:t>
      </w:r>
    </w:p>
    <w:p>
      <w:r>
        <w:t>MARCA: 1/02/2021 10:47:11</w:t>
      </w:r>
    </w:p>
    <w:p>
      <w:r>
        <w:t>Apellido: Olivera Hausberger</w:t>
      </w:r>
    </w:p>
    <w:p>
      <w:r>
        <w:t>NOMBRE: Valeria del Valle</w:t>
      </w:r>
    </w:p>
    <w:p>
      <w:r>
        <w:t>DNI: 28309841</w:t>
      </w:r>
    </w:p>
    <w:p>
      <w:r>
        <w:t>NRO. TEL: 3834502617</w:t>
      </w:r>
    </w:p>
    <w:p>
      <w:r>
        <w:t>CORREO: hausberger_71@hotmail.com</w:t>
      </w:r>
    </w:p>
    <w:p>
      <w:r>
        <w:t>DOMICILIO: Barrio 25 viv. Norte Casa Nº 5</w:t>
      </w:r>
    </w:p>
    <w:p>
      <w:r>
        <w:t>NRO. SUMINISTRO: 2275484</w:t>
      </w:r>
    </w:p>
    <w:p>
      <w:r>
        <w:t>Tipo de Reclamo: Daño en Artefactos</w:t>
      </w:r>
    </w:p>
    <w:p>
      <w:r>
        <w:t>DESCRIPCION: Los artefactos que declare como dañados, heladera y horno eléctrico,  se encontraban en normal funcionamiento y por bajones de luz dejaron de funcionar. realice el reclamo (D-002099/20) por medio de la pagina web de ecsapemm, tuve respuesta como a los dos meses cuando me diriji a las oficinas y me enbtregaron el informe del reclamo donde me responden que el reclamo no es procedente</w:t>
      </w:r>
    </w:p>
    <w:p>
      <w:r>
        <w:br w:type="page"/>
      </w:r>
    </w:p>
    <w:p>
      <w:r>
        <w:t>RECLAMO DE LUZ NRO: 51</w:t>
      </w:r>
    </w:p>
    <w:p>
      <w:r>
        <w:t>MARCA: 23/02/2021 3:31:34</w:t>
      </w:r>
    </w:p>
    <w:p>
      <w:r>
        <w:t>Apellido: Cruz</w:t>
      </w:r>
    </w:p>
    <w:p>
      <w:r>
        <w:t>NOMBRE: Elda Aida</w:t>
      </w:r>
    </w:p>
    <w:p>
      <w:r>
        <w:t>DNI: 22555019</w:t>
      </w:r>
    </w:p>
    <w:p>
      <w:r>
        <w:t>NRO. TEL: 3834391689</w:t>
      </w:r>
    </w:p>
    <w:p>
      <w:r>
        <w:t>CORREO: cruzeldaa75@gmail.com</w:t>
      </w:r>
    </w:p>
    <w:p>
      <w:r>
        <w:t xml:space="preserve">DOMICILIO: Loteo los gastronomicos nro14 </w:t>
      </w:r>
    </w:p>
    <w:p>
      <w:r>
        <w:t>NRO. SUMINISTRO: 001000142850001</w:t>
      </w:r>
    </w:p>
    <w:p>
      <w:r>
        <w:t>Tipo de Reclamo: Otros...</w:t>
      </w:r>
    </w:p>
    <w:p>
      <w:r>
        <w:t>DESCRIPCION: Varía la tensión en la cual no funciona los electrodomesticos, lamentablemente ec sapem nos conecto a una línea clandestina en la cual varias casas están conectadas clandestinamente y lo que llega a mi domicilio es muy poco que ni la heladera funciona correctamente; es injusto porque se abona la boleta hace 7 años o más y no veo solución al problema. Se está pagando un servicio que no tengo y además corro con el riesgo de que los electrodomésticos dejen de funcionar y seguramente nadie se hará cargo.Espero que este problema se pueda resolver pronto. Gracias.</w:t>
      </w:r>
    </w:p>
    <w:p>
      <w:r>
        <w:br w:type="page"/>
      </w:r>
    </w:p>
    <w:p>
      <w:r>
        <w:t>RECLAMO DE LUZ NRO: 52</w:t>
      </w:r>
    </w:p>
    <w:p>
      <w:r>
        <w:t>MARCA: 14/05/2021 12:54:52</w:t>
      </w:r>
    </w:p>
    <w:p>
      <w:r>
        <w:t>Apellido: Segura</w:t>
      </w:r>
    </w:p>
    <w:p>
      <w:r>
        <w:t>NOMBRE: Vanesa Natalia</w:t>
      </w:r>
    </w:p>
    <w:p>
      <w:r>
        <w:t>DNI: 26584295</w:t>
      </w:r>
    </w:p>
    <w:p>
      <w:r>
        <w:t>NRO. TEL: 3834653088</w:t>
      </w:r>
    </w:p>
    <w:p>
      <w:r>
        <w:t>CORREO: vanexvanex1978@gmail.com</w:t>
      </w:r>
    </w:p>
    <w:p>
      <w:r>
        <w:t>DOMICILIO: Valle chico calle 55 casa 116</w:t>
      </w:r>
    </w:p>
    <w:p>
      <w:r>
        <w:t>NRO. SUMINISTRO: 11927711</w:t>
      </w:r>
    </w:p>
    <w:p>
      <w:r>
        <w:t>Tipo de Reclamo: Otros...</w:t>
      </w:r>
    </w:p>
    <w:p>
      <w:r>
        <w:t>DESCRIPCION: MI RECLAMO ES DEBIDO A QUE LAS FACTURAS PARA EL PERIODO MAYO Y JUNIO TIENEN UN  INCREMENTO DESMEDIDO YA QUE DE $800  PESOS QUE PAGABA (MARZO/ABRIL) PASE A PAGAR $ 5800 /MAYO/JUNIO). ESTUDIANDO LA FACTURACIÓN OBSERVO QUE AL PRINCIPIO ESTIMABAN UN CONSUMO DE  89 KW PERO CON LA LECTURA REAL REALIZADA EL 02 DE ABRIL DE 2021, SE ME ADJUDICA UN CONSUMO DE 1307,50 kwh/mes. SIN EMBARGO, ME ACABO DE FIJAR EN EL  MEDIDOR  Y EL CONSUMO ME DA 3394 KW. SACANDO LA CUENTA, DESDE EL 2/4 AL 3/5 SOLO CONSUMÍ 423 KW Y ME ASIGNAN UN CONSUMO DE 1307,50 kwh/mes, ES DECIR  MÁS DE 3 VECES EL CONSUMO REAL, POR LO QUE SI CONSIDERAMOS LAS 2 FACTURAS, ME ESTARIAN COBRANDO 6 VECES MAS DE LO REALMENTE GASTADO.</w:t>
      </w:r>
    </w:p>
    <w:p>
      <w:r>
        <w:br w:type="page"/>
      </w:r>
    </w:p>
    <w:p>
      <w:r>
        <w:t>RECLAMO DE LUZ NRO: 53</w:t>
      </w:r>
    </w:p>
    <w:p>
      <w:r>
        <w:t>MARCA: 23/06/2021 10:39:01</w:t>
      </w:r>
    </w:p>
    <w:p>
      <w:r>
        <w:t>Apellido: Ulla</w:t>
      </w:r>
    </w:p>
    <w:p>
      <w:r>
        <w:t xml:space="preserve">NOMBRE: Maria Soledad </w:t>
      </w:r>
    </w:p>
    <w:p>
      <w:r>
        <w:t>DNI: 28401616</w:t>
      </w:r>
    </w:p>
    <w:p>
      <w:r>
        <w:t>NRO. TEL: 3834233647</w:t>
      </w:r>
    </w:p>
    <w:p>
      <w:r>
        <w:t>CORREO: soleulla@gmail.com</w:t>
      </w:r>
    </w:p>
    <w:p>
      <w:r>
        <w:t xml:space="preserve">DOMICILIO: Pje. José P. Brandrán 1.855 entre Av. Camino Ojo de Qgua y Ambrossetti. B Ojo de Agua </w:t>
      </w:r>
    </w:p>
    <w:p>
      <w:r>
        <w:t xml:space="preserve">NRO. SUMINISTRO: </w:t>
      </w:r>
    </w:p>
    <w:p>
      <w:r>
        <w:t>Tipo de Reclamo: Daño en Artefactos</w:t>
      </w:r>
    </w:p>
    <w:p>
      <w:r>
        <w:t xml:space="preserve">DESCRIPCION: NO SE QUE DEBO COLOCAR EN NÚMERO DE SUMINISTRO!El día martes 22/06 entre ls 22.15hs y las 22.35hs se produjeron dos Cortes de luz y a la 2d vez que regresó volvió con tanta pot3 CIA que me quemó el televisor. En ECSAPEM al teléfono de reclamos nadie lo atiende. Como se soluciona esto?????Esoero no pasar lo mismo que pase hace varios años atrás, en los cuales me quemaron una heladera y jamás se hicieron cargo ni siquiera con la factura de luz que prometían desconectarme. Espero respuesta a la brevedad. </w:t>
      </w:r>
    </w:p>
    <w:p>
      <w:r>
        <w:br w:type="page"/>
      </w:r>
    </w:p>
    <w:p>
      <w:r>
        <w:t>RECLAMO DE LUZ NRO: 54</w:t>
      </w:r>
    </w:p>
    <w:p>
      <w:r>
        <w:t>MARCA: 29/06/2021 9:59:49</w:t>
      </w:r>
    </w:p>
    <w:p>
      <w:r>
        <w:t>Apellido: Gonzalez Basso</w:t>
      </w:r>
    </w:p>
    <w:p>
      <w:r>
        <w:t>NOMBRE: Maria Valeriaa</w:t>
      </w:r>
    </w:p>
    <w:p>
      <w:r>
        <w:t>DNI: 29414314</w:t>
      </w:r>
    </w:p>
    <w:p>
      <w:r>
        <w:t>NRO. TEL: 03834543268</w:t>
      </w:r>
    </w:p>
    <w:p>
      <w:r>
        <w:t>CORREO: valegb82@hotmail.com</w:t>
      </w:r>
    </w:p>
    <w:p>
      <w:r>
        <w:t>DOMICILIO: Dr. Navarro s/n</w:t>
      </w:r>
    </w:p>
    <w:p>
      <w:r>
        <w:t>NRO. SUMINISTRO: 10923090</w:t>
      </w:r>
    </w:p>
    <w:p>
      <w:r>
        <w:t>Tipo de Reclamo: Corte de Servicio</w:t>
      </w:r>
    </w:p>
    <w:p>
      <w:r>
        <w:t>DESCRIPCION: reiterados cortes de servicio, de larga duración y al regreso del servicio se producen microcortes que hacen que los artefactos se enciendan y apaguen en cuestión de segundos</w:t>
      </w:r>
    </w:p>
    <w:p>
      <w:r>
        <w:br w:type="page"/>
      </w:r>
    </w:p>
    <w:p>
      <w:r>
        <w:t>RECLAMO DE LUZ NRO: 55</w:t>
      </w:r>
    </w:p>
    <w:p>
      <w:r>
        <w:t>MARCA: 23/07/2021 12:25:49</w:t>
      </w:r>
    </w:p>
    <w:p>
      <w:r>
        <w:t>Apellido: Jaimes</w:t>
      </w:r>
    </w:p>
    <w:p>
      <w:r>
        <w:t>NOMBRE: María Rosa</w:t>
      </w:r>
    </w:p>
    <w:p>
      <w:r>
        <w:t>DNI: 13215942</w:t>
      </w:r>
    </w:p>
    <w:p>
      <w:r>
        <w:t>NRO. TEL: 3834684486</w:t>
      </w:r>
    </w:p>
    <w:p>
      <w:r>
        <w:t>CORREO: mariajose.ayb@gmail.com</w:t>
      </w:r>
    </w:p>
    <w:p>
      <w:r>
        <w:t>DOMICILIO: B° 50 VIV. SUD "ALMIRANTE BROWN" CASA N° 17 LIC. PÚB. 05/97</w:t>
      </w:r>
    </w:p>
    <w:p>
      <w:r>
        <w:t>NRO. SUMINISTRO: 0010000146030001</w:t>
      </w:r>
    </w:p>
    <w:p>
      <w:r>
        <w:t>Tipo de Reclamo: Daño en Artefactos</w:t>
      </w:r>
    </w:p>
    <w:p>
      <w:r>
        <w:t>DESCRIPCION: Se quemó el motor de la heladera por un corte de luz y EC SAPEM aduce que no es responsabilidad de ellos si no de la empresa Trasnoa y hace una semana que estoy sin heladera. No puedo hacerla arreglar ya que soy jubilada con ingreso mínimo y ellos no se hacen responsables. e dijeron que realice el reclamo en el ENRE</w:t>
      </w:r>
    </w:p>
    <w:p>
      <w:r>
        <w:br w:type="page"/>
      </w:r>
    </w:p>
    <w:p>
      <w:r>
        <w:t>RECLAMO DE LUZ NRO: 56</w:t>
      </w:r>
    </w:p>
    <w:p>
      <w:r>
        <w:t>MARCA: 23/07/2021 13:13:18</w:t>
      </w:r>
    </w:p>
    <w:p>
      <w:r>
        <w:t>Apellido: Ibarra</w:t>
      </w:r>
    </w:p>
    <w:p>
      <w:r>
        <w:t>NOMBRE: Ana Maria</w:t>
      </w:r>
    </w:p>
    <w:p>
      <w:r>
        <w:t>DNI: 10984879</w:t>
      </w:r>
    </w:p>
    <w:p>
      <w:r>
        <w:t>NRO. TEL: 3834201088</w:t>
      </w:r>
    </w:p>
    <w:p>
      <w:r>
        <w:t>CORREO: ibarraanamaria233@gmail.com</w:t>
      </w:r>
    </w:p>
    <w:p>
      <w:r>
        <w:t>DOMICILIO: Vicario Segura 2038</w:t>
      </w:r>
    </w:p>
    <w:p>
      <w:r>
        <w:t>NRO. SUMINISTRO: 001000024328001</w:t>
      </w:r>
    </w:p>
    <w:p>
      <w:r>
        <w:t>Tipo de Reclamo: Consumo excesivo</w:t>
      </w:r>
    </w:p>
    <w:p>
      <w:r>
        <w:t>DESCRIPCION: Me llegan boletas de $10000 pesos, soy jubilada mínima y no puedo pagar, vivo con mí hija más chica, no consumimos tanto, reclamé en las oficinas de ec sapem y no me dan solución, el medidor falla, funciona mal, marca a favor de ec sapem, me es imposible pagar tanto en las boletas, las últimas son de 6000 y 5000 pesos, no llego ni para comer y me sobre facturan la energía eléctrica, pedí cambio de medidor y no hay manera, no lo hacen.</w:t>
      </w:r>
    </w:p>
    <w:p>
      <w:r>
        <w:br w:type="page"/>
      </w:r>
    </w:p>
    <w:p>
      <w:r>
        <w:t>RECLAMO DE LUZ NRO: 57</w:t>
      </w:r>
    </w:p>
    <w:p>
      <w:r>
        <w:t>MARCA: 15/09/2021 9:07:19</w:t>
      </w:r>
    </w:p>
    <w:p>
      <w:r>
        <w:t>Apellido: Romero Vega</w:t>
      </w:r>
    </w:p>
    <w:p>
      <w:r>
        <w:t>NOMBRE: Abel Osvaldo</w:t>
      </w:r>
    </w:p>
    <w:p>
      <w:r>
        <w:t>DNI: 35269084</w:t>
      </w:r>
    </w:p>
    <w:p>
      <w:r>
        <w:t>NRO. TEL: 3834638132</w:t>
      </w:r>
    </w:p>
    <w:p>
      <w:r>
        <w:t>CORREO: abelo.romero@hotmail.com</w:t>
      </w:r>
    </w:p>
    <w:p>
      <w:r>
        <w:t>DOMICILIO: barrio valle chico calle 31 lote 31</w:t>
      </w:r>
    </w:p>
    <w:p>
      <w:r>
        <w:t xml:space="preserve">NRO. SUMINISTRO: </w:t>
      </w:r>
    </w:p>
    <w:p>
      <w:r>
        <w:t>Tipo de Reclamo: Pedido de Suministro</w:t>
      </w:r>
    </w:p>
    <w:p>
      <w:r>
        <w:t>DESCRIPCION: Me dirijo a Ud. A fin de solicitarle una pronta solución a la problemática que estoy teniendo en mi terreno, ubicado en Valle Chico calle 31 lote 31, entre calles 8 y 10. Soy acreedor de este terreno ya que fui beneficiado por el plan PROCREAR 2021, adjunto boleta de compra venta que aseveran estos dichos.El inconveniente que tengo es que la línea eléctrica que pasa por mi cuadra no se encuentra “energizada” (tomo este dicho de parte de los operarios que fueron en 2 oportunidades a realizar la conexión, pero no pudieron hacerlo). Los loteos poseen tendido eléctrico y alumbrado público, todos funcionando correctamente salvo la línea que pasa por mi cuadra.Ruego por favor una pronta solución a este inconveniente, necesito comenzar a construir, ya llevo 2 meses desde que fui adjudicado sin poder hacerlo. Sumado a esto, los materiales siguen subiendo de precio todas las semanas y resulta difícil poder hacerle frente a la construcción en las condiciones que me encuentro.En el lote mencionado ya se encuentra el pilar de luz listo para su conexión, con todos los requerimientos exigidos por la entidad EC SAPEM CATAMARCA.Apelo a su solidaridad con carácter de urgencia.Lo saludo atentamente.</w:t>
      </w:r>
    </w:p>
    <w:p>
      <w:r>
        <w:br w:type="page"/>
      </w:r>
    </w:p>
    <w:p>
      <w:r>
        <w:t>RECLAMO DE LUZ NRO: 58</w:t>
      </w:r>
    </w:p>
    <w:p>
      <w:r>
        <w:t>MARCA: 9/11/2021 14:13:06</w:t>
      </w:r>
    </w:p>
    <w:p>
      <w:r>
        <w:t>Apellido: borghesio</w:t>
      </w:r>
    </w:p>
    <w:p>
      <w:r>
        <w:t>NOMBRE: omar</w:t>
      </w:r>
    </w:p>
    <w:p>
      <w:r>
        <w:t>DNI: 17928476</w:t>
      </w:r>
    </w:p>
    <w:p>
      <w:r>
        <w:t>NRO. TEL: 0383815496542</w:t>
      </w:r>
    </w:p>
    <w:p>
      <w:r>
        <w:t>CORREO: sol_calchaqui@hotmail.com</w:t>
      </w:r>
    </w:p>
    <w:p>
      <w:r>
        <w:t>DOMICILIO: el recreo santa maria cp 4139</w:t>
      </w:r>
    </w:p>
    <w:p>
      <w:r>
        <w:t>NRO. SUMINISTRO: 001000106313001</w:t>
      </w:r>
    </w:p>
    <w:p>
      <w:r>
        <w:t>Tipo de Reclamo: Otros...</w:t>
      </w:r>
    </w:p>
    <w:p>
      <w:r>
        <w:t xml:space="preserve">DESCRIPCION: tengo cobro de intereses, por favor explicarme a que aplican </w:t>
      </w:r>
    </w:p>
    <w:p>
      <w:r>
        <w:br w:type="page"/>
      </w:r>
    </w:p>
    <w:p>
      <w:r>
        <w:t>RECLAMO DE LUZ NRO: 59</w:t>
      </w:r>
    </w:p>
    <w:p>
      <w:r>
        <w:t>MARCA: 15/12/2021 0:16:48</w:t>
      </w:r>
    </w:p>
    <w:p>
      <w:r>
        <w:t xml:space="preserve">Apellido: Casimiro </w:t>
      </w:r>
    </w:p>
    <w:p>
      <w:r>
        <w:t xml:space="preserve">NOMBRE: Claudia johana </w:t>
      </w:r>
    </w:p>
    <w:p>
      <w:r>
        <w:t>DNI: 32747959</w:t>
      </w:r>
    </w:p>
    <w:p>
      <w:r>
        <w:t>NRO. TEL: 3834502897</w:t>
      </w:r>
    </w:p>
    <w:p>
      <w:r>
        <w:t>CORREO: johana.cjc30@gmail.com</w:t>
      </w:r>
    </w:p>
    <w:p>
      <w:r>
        <w:t>DOMICILIO: B° Alpamicuna c/n °7</w:t>
      </w:r>
    </w:p>
    <w:p>
      <w:r>
        <w:t>NRO. SUMINISTRO: 00100190998001</w:t>
      </w:r>
    </w:p>
    <w:p>
      <w:r>
        <w:t>Tipo de Reclamo: Daño en Artefactos</w:t>
      </w:r>
    </w:p>
    <w:p>
      <w:r>
        <w:t xml:space="preserve">DESCRIPCION: Buenas noches,  me dijo a ustedes con el fin de que me orienten con un grave siniestro que ocurrió el día jueves 9 del corriente mes y año,  entre las 19:30 hs y las 00:00hs, el cual se genero por una descarga. A continuacion paso a detallarEsa descarga generó un incendio de los artefactos electrostáticos( heladera, termotanque eléctrico, tv, la explosión además generó que se me 9rendiaera fuego una alacena con elementos tales como (tazas, platos vasos, cubiertos, mete, vasos térmicos, especieros, botellas de aceite, jabón líquido, lavandina, suavizante, además, el router de Internet, el decodificador de drtv, por todo esto los techos y paredes de mi casa quedaron muy dañados por el fuego además y  no menos importante, el medidor explotado, EC SAPEM por el momento  no me dio ninguna respuesta solución. Quedo a la espera de una pronta respuesta y favorable. Muchas gracias. Casimiro Claudia. Belén 15, de Diciembre 2021.Saludos. </w:t>
      </w:r>
    </w:p>
    <w:p>
      <w:r>
        <w:br w:type="page"/>
      </w:r>
    </w:p>
    <w:p>
      <w:r>
        <w:t>RECLAMO DE LUZ NRO: 60</w:t>
      </w:r>
    </w:p>
    <w:p>
      <w:r>
        <w:t>MARCA: 29/03/2022 15:24:11</w:t>
      </w:r>
    </w:p>
    <w:p>
      <w:r>
        <w:t>Apellido: Pereyra</w:t>
      </w:r>
    </w:p>
    <w:p>
      <w:r>
        <w:t xml:space="preserve">NOMBRE: Hugo Emmanuel </w:t>
      </w:r>
    </w:p>
    <w:p>
      <w:r>
        <w:t>DNI: 33360199</w:t>
      </w:r>
    </w:p>
    <w:p>
      <w:r>
        <w:t>NRO. TEL: 3834623013</w:t>
      </w:r>
    </w:p>
    <w:p>
      <w:r>
        <w:t>CORREO: pebus33@gmail.com</w:t>
      </w:r>
    </w:p>
    <w:p>
      <w:r>
        <w:t xml:space="preserve">DOMICILIO: Barrio 40 viviendas Sur licitación 07/04, calle Dr. Abrahan Lejtman N°16 </w:t>
      </w:r>
    </w:p>
    <w:p>
      <w:r>
        <w:t>NRO. SUMINISTRO: 001000180962001</w:t>
      </w:r>
    </w:p>
    <w:p>
      <w:r>
        <w:t>Tipo de Reclamo: Otros...</w:t>
      </w:r>
    </w:p>
    <w:p>
      <w:r>
        <w:t>DESCRIPCION: Por frente de mi vivienda pasa gran cableado que lo hace muy bajo a comparacion del resto de las casas</w:t>
      </w:r>
    </w:p>
    <w:p>
      <w:r>
        <w:br w:type="page"/>
      </w:r>
    </w:p>
    <w:p>
      <w:r>
        <w:t>RECLAMO DE LUZ NRO: 61</w:t>
      </w:r>
    </w:p>
    <w:p>
      <w:r>
        <w:t>MARCA: 26/04/2022 19:06:36</w:t>
      </w:r>
    </w:p>
    <w:p>
      <w:r>
        <w:t>Apellido: MATORRAS</w:t>
      </w:r>
    </w:p>
    <w:p>
      <w:r>
        <w:t>NOMBRE: ORNELLA</w:t>
      </w:r>
    </w:p>
    <w:p>
      <w:r>
        <w:t>DNI: 30984665</w:t>
      </w:r>
    </w:p>
    <w:p>
      <w:r>
        <w:t>NRO. TEL: 3837699277</w:t>
      </w:r>
    </w:p>
    <w:p>
      <w:r>
        <w:t>CORREO: ormatorras@gmail.com</w:t>
      </w:r>
    </w:p>
    <w:p>
      <w:r>
        <w:t>DOMICILIO: Galeria Doña Juana Dto. A</w:t>
      </w:r>
    </w:p>
    <w:p>
      <w:r>
        <w:t>NRO. SUMINISTRO: 001000130020001</w:t>
      </w:r>
    </w:p>
    <w:p>
      <w:r>
        <w:t>Tipo de Reclamo: Consumo excesivo</w:t>
      </w:r>
    </w:p>
    <w:p>
      <w:r>
        <w:t>DESCRIPCION: Entiendo que se me cobra demasiado en comparación con las facturas de vecinos una radio con tarifa comercial paga lo mismo q yo, una vecina con dos termotanques igual, otra con maquinas de lavadero de autos lo mismo, por lo tanto solicito una revisión del medidor o lo que corresponda a efectos de corregir esta situación que entiendo es anómala. Gracias</w:t>
      </w:r>
    </w:p>
    <w:p>
      <w:r>
        <w:br w:type="page"/>
      </w:r>
    </w:p>
    <w:p>
      <w:r>
        <w:t>RECLAMO DE LUZ NRO: 62</w:t>
      </w:r>
    </w:p>
    <w:p>
      <w:r>
        <w:t>MARCA: 29/04/2022 17:29:30</w:t>
      </w:r>
    </w:p>
    <w:p>
      <w:r>
        <w:t>Apellido: LUJAN</w:t>
      </w:r>
    </w:p>
    <w:p>
      <w:r>
        <w:t xml:space="preserve">NOMBRE: ERICA ANALIA </w:t>
      </w:r>
    </w:p>
    <w:p>
      <w:r>
        <w:t>DNI: 27060620</w:t>
      </w:r>
    </w:p>
    <w:p>
      <w:r>
        <w:t>NRO. TEL: 3834680221</w:t>
      </w:r>
    </w:p>
    <w:p>
      <w:r>
        <w:t>CORREO: eri.lujan@hotmail.com.ar</w:t>
      </w:r>
    </w:p>
    <w:p>
      <w:r>
        <w:t>DOMICILIO: AVENIDA OCAMPO 681</w:t>
      </w:r>
    </w:p>
    <w:p>
      <w:r>
        <w:t>NRO. SUMINISTRO: 001000039525001</w:t>
      </w:r>
    </w:p>
    <w:p>
      <w:r>
        <w:t>Tipo de Reclamo: Corte de Servicio</w:t>
      </w:r>
    </w:p>
    <w:p>
      <w:r>
        <w:t xml:space="preserve">DESCRIPCION: BUENAS TARDES, HAGO ESTE RECLAMO XQ TENIENDO TODO PAGADO EN TIEMPO Y FORMA IGUALMENTE ME CORTARON EL SERVICIO- ME COBRARON NUEVAMENTE UNA INUSUAL BOLETA QUE NUNCA LLEGO A MI DOMICLIO Y ME COBRARON RECONEXION-  NO HABIENDO NINGUNA DEUDA- TENGO LAS BOLETAS Y PAGOS COMO COMPROBANTES- TENGO UNA HIJA DE 3 AÑOS- CREO QUE NO DEBIAN HABER CORTADO- EN TODO CASO- SE DEBEN ENVIAR AVISOS PREVIOS AL CORTE- LOS CUALES NUNCA LLEGARON- PERO SI PUDIERON LLEGAR Y CORTAR LA LUZ - X FAVOR ESPERO UNA RESPUESTA- EL SERVCIO SE ENCUENTRA  A NOMBRE DE MI MADRE - RAMONA A. DE J. B DE  LUJAN- GRACIAS ESPERO UNA PRONTA RESPUESTA </w:t>
      </w:r>
    </w:p>
    <w:p>
      <w:r>
        <w:br w:type="page"/>
      </w:r>
    </w:p>
    <w:p>
      <w:r>
        <w:t>RECLAMO DE LUZ NRO: 63</w:t>
      </w:r>
    </w:p>
    <w:p>
      <w:r>
        <w:t>MARCA: 23/06/2022 8:56:36</w:t>
      </w:r>
    </w:p>
    <w:p>
      <w:r>
        <w:t>Apellido: RODRIGUEZ</w:t>
      </w:r>
    </w:p>
    <w:p>
      <w:r>
        <w:t>NOMBRE: GABRIELA</w:t>
      </w:r>
    </w:p>
    <w:p>
      <w:r>
        <w:t>DNI: 24250055</w:t>
      </w:r>
    </w:p>
    <w:p>
      <w:r>
        <w:t>NRO. TEL: 3834321196</w:t>
      </w:r>
    </w:p>
    <w:p>
      <w:r>
        <w:t>CORREO: grodriguez6444@gmail.com</w:t>
      </w:r>
    </w:p>
    <w:p>
      <w:r>
        <w:t>DOMICILIO: Carlos de la Vega 65</w:t>
      </w:r>
    </w:p>
    <w:p>
      <w:r>
        <w:t>NRO. SUMINISTRO: 1414697</w:t>
      </w:r>
    </w:p>
    <w:p>
      <w:r>
        <w:t>Tipo de Reclamo: Consumo excesivo</w:t>
      </w:r>
    </w:p>
    <w:p>
      <w:r>
        <w:t>DESCRIPCION: Solicito se me controle el medidor ya que lo he estamos controlando y mi consumo no es elevado ,como se me tomo en las boletas de mayo-junio,la cual dublica el monto que yo venia pagando, de 2000 y algo me llevaron a 6720 .Mas alla del aumento en la tarifa,considero que es un exeso el consumo tomado.Soy del Barrio La Chacarita y se que no fui la unica que tubo dicho problema.Se me hace muy complicado pagar la suma.Saludo Atentamente y a la espera de una respuesta.</w:t>
      </w:r>
    </w:p>
    <w:p>
      <w:r>
        <w:br w:type="page"/>
      </w:r>
    </w:p>
    <w:p>
      <w:r>
        <w:t>RECLAMO DE LUZ NRO: 64</w:t>
      </w:r>
    </w:p>
    <w:p>
      <w:r>
        <w:t>MARCA: 8/12/2022 21:52:44</w:t>
      </w:r>
    </w:p>
    <w:p>
      <w:r>
        <w:t>Apellido: Eguaraa</w:t>
      </w:r>
    </w:p>
    <w:p>
      <w:r>
        <w:t>NOMBRE: Roxana valeria</w:t>
      </w:r>
    </w:p>
    <w:p>
      <w:r>
        <w:t>DNI: 30805836</w:t>
      </w:r>
    </w:p>
    <w:p>
      <w:r>
        <w:t>NRO. TEL: 3834580172</w:t>
      </w:r>
    </w:p>
    <w:p>
      <w:r>
        <w:t>CORREO: reguaras@hotmail.com</w:t>
      </w:r>
    </w:p>
    <w:p>
      <w:r>
        <w:t>DOMICILIO: Pasaje los viñedos 1180</w:t>
      </w:r>
    </w:p>
    <w:p>
      <w:r>
        <w:t>NRO. SUMINISTRO: 001000152274001</w:t>
      </w:r>
    </w:p>
    <w:p>
      <w:r>
        <w:t>Tipo de Reclamo: Daño en Artefactos</w:t>
      </w:r>
    </w:p>
    <w:p>
      <w:r>
        <w:t>DESCRIPCION: Siendo las 21:48 minutos del día 08 de diciembre de 2022 debido alas fluctuaciones en el servicio que brinda ec sapem CATAMARCA, mi tv de 40 pulgadas dejo de funcionar. Tuve que apagar la heladera, los otros tv y ventiladores porque según el tester marcaba por momentos 169 Volts y 188 Volts.</w:t>
      </w:r>
    </w:p>
    <w:p>
      <w:r>
        <w:br w:type="page"/>
      </w:r>
    </w:p>
    <w:p>
      <w:r>
        <w:t>RECLAMO DE LUZ NRO: 65</w:t>
      </w:r>
    </w:p>
    <w:p>
      <w:r>
        <w:t>MARCA: 15/12/2022 15:16:41</w:t>
      </w:r>
    </w:p>
    <w:p>
      <w:r>
        <w:t>Apellido: Zarate</w:t>
      </w:r>
    </w:p>
    <w:p>
      <w:r>
        <w:t>NOMBRE: Luis alberto</w:t>
      </w:r>
    </w:p>
    <w:p>
      <w:r>
        <w:t>DNI: 37318687</w:t>
      </w:r>
    </w:p>
    <w:p>
      <w:r>
        <w:t>NRO. TEL: 03804321954</w:t>
      </w:r>
    </w:p>
    <w:p>
      <w:r>
        <w:t>CORREO: lucho-zarate@hotmail.com</w:t>
      </w:r>
    </w:p>
    <w:p>
      <w:r>
        <w:t>DOMICILIO: Benedicto ruzo 1368</w:t>
      </w:r>
    </w:p>
    <w:p>
      <w:r>
        <w:t>NRO. SUMINISTRO: 001000199409001</w:t>
      </w:r>
    </w:p>
    <w:p>
      <w:r>
        <w:t>Tipo de Reclamo: Daño en Artefactos</w:t>
      </w:r>
    </w:p>
    <w:p>
      <w:r>
        <w:t>DESCRIPCION: Luego del último corte programado de suministro eléctrico, se restauro la energía en mi domicilio, pero mis artefactos detectaron baja tensión eléctrica que no se resolvió, como consecuencia mi heladera dejo de funcionar. Hasta hoy tengo baja tensión de energía, pero sufrí una pérdida de electrodoméstico. Gracias espero su respuesta</w:t>
      </w:r>
    </w:p>
    <w:p>
      <w:r>
        <w:br w:type="page"/>
      </w:r>
    </w:p>
    <w:p>
      <w:r>
        <w:t>RECLAMO DE LUZ NRO: 66</w:t>
      </w:r>
    </w:p>
    <w:p>
      <w:r>
        <w:t>MARCA: 18/12/2022 8:35:36</w:t>
      </w:r>
    </w:p>
    <w:p>
      <w:r>
        <w:t>Apellido: BRIZUELA</w:t>
      </w:r>
    </w:p>
    <w:p>
      <w:r>
        <w:t>NOMBRE: Armando</w:t>
      </w:r>
    </w:p>
    <w:p>
      <w:r>
        <w:t>DNI: 16276679</w:t>
      </w:r>
    </w:p>
    <w:p>
      <w:r>
        <w:t>NRO. TEL: 3834545865</w:t>
      </w:r>
    </w:p>
    <w:p>
      <w:r>
        <w:t>CORREO: nagutierrez1975@gmail.com</w:t>
      </w:r>
    </w:p>
    <w:p>
      <w:r>
        <w:t>DOMICILIO: Calle Ángel Navarro 908 Barrio Marcos Avellaneda</w:t>
      </w:r>
    </w:p>
    <w:p>
      <w:r>
        <w:t>NRO. SUMINISTRO: 001000021202001</w:t>
      </w:r>
    </w:p>
    <w:p>
      <w:r>
        <w:t>Tipo de Reclamo: Corte de Servicio</w:t>
      </w:r>
    </w:p>
    <w:p>
      <w:r>
        <w:t>DESCRIPCION: 2dias sin luz . Varias veces hicimos el pedido. Necesitamos ver el mundial. Y los alimentos de la heladera se perdieron todo . La leche y carne para 2 niños y comunicaciones</w:t>
      </w:r>
    </w:p>
    <w:p>
      <w:r>
        <w:br w:type="page"/>
      </w:r>
    </w:p>
    <w:p>
      <w:r>
        <w:t>RECLAMO DE LUZ NRO: 67</w:t>
      </w:r>
    </w:p>
    <w:p>
      <w:r>
        <w:t>MARCA: 19/12/2022 14:20:17</w:t>
      </w:r>
    </w:p>
    <w:p>
      <w:r>
        <w:t>Apellido: Guzman</w:t>
      </w:r>
    </w:p>
    <w:p>
      <w:r>
        <w:t>NOMBRE: Elba doriza</w:t>
      </w:r>
    </w:p>
    <w:p>
      <w:r>
        <w:t>DNI: 11716070</w:t>
      </w:r>
    </w:p>
    <w:p>
      <w:r>
        <w:t>NRO. TEL: 3834755455</w:t>
      </w:r>
    </w:p>
    <w:p>
      <w:r>
        <w:t>CORREO: edu_miguel561@hotmail.com</w:t>
      </w:r>
    </w:p>
    <w:p>
      <w:r>
        <w:t>DOMICILIO: Santiago del estereo 1998</w:t>
      </w:r>
    </w:p>
    <w:p>
      <w:r>
        <w:t>NRO. SUMINISTRO: 001000024247001</w:t>
      </w:r>
    </w:p>
    <w:p>
      <w:r>
        <w:t>Tipo de Reclamo: Daño en Artefactos</w:t>
      </w:r>
    </w:p>
    <w:p>
      <w:r>
        <w:t xml:space="preserve">DESCRIPCION: Desde el dia 17/12 a la madrugada tubimos un apagon de luz comercial seguido de una explocion en la caja de llaves termicas del local el cual destrullo mis llaves de proteccion electrica y provocando daños en artefactos electricos como balansa electronica luces led y ventilador de techo. Y en el dia de la fecha 19/12 me reanudaron el suministro electrico </w:t>
      </w:r>
    </w:p>
    <w:p>
      <w:r>
        <w:br w:type="page"/>
      </w:r>
    </w:p>
    <w:p>
      <w:r>
        <w:t>RECLAMO DE LUZ NRO: 68</w:t>
      </w:r>
    </w:p>
    <w:p>
      <w:r>
        <w:t>MARCA: 11/01/2023 20:56:59</w:t>
      </w:r>
    </w:p>
    <w:p>
      <w:r>
        <w:t>Apellido: NIEVA</w:t>
      </w:r>
    </w:p>
    <w:p>
      <w:r>
        <w:t>NOMBRE: ANGEL CUSTODIO</w:t>
      </w:r>
    </w:p>
    <w:p>
      <w:r>
        <w:t>DNI: 6964925</w:t>
      </w:r>
    </w:p>
    <w:p>
      <w:r>
        <w:t>NRO. TEL: 3834391473</w:t>
      </w:r>
    </w:p>
    <w:p>
      <w:r>
        <w:t>CORREO: CRGNIEVA@GMAIL.COM</w:t>
      </w:r>
    </w:p>
    <w:p>
      <w:r>
        <w:t>DOMICILIO: AV. DE LAS AMERICAS SN SAN JOSE STA MARIA</w:t>
      </w:r>
    </w:p>
    <w:p>
      <w:r>
        <w:t>NRO. SUMINISTRO: 001000109796001</w:t>
      </w:r>
    </w:p>
    <w:p>
      <w:r>
        <w:t>Tipo de Reclamo: Otros...</w:t>
      </w:r>
    </w:p>
    <w:p>
      <w:r>
        <w:t>DESCRIPCION: VARIACION DE TENSION DURANTE LA NOCHE (LLEGA A APAGARSE TODO Y VUELVE LEVE)</w:t>
      </w:r>
    </w:p>
    <w:p>
      <w:r>
        <w:br w:type="page"/>
      </w:r>
    </w:p>
    <w:p>
      <w:r>
        <w:t>RECLAMO DE LUZ NRO: 69</w:t>
      </w:r>
    </w:p>
    <w:p>
      <w:r>
        <w:t>MARCA: 14/04/2023 20:24:45</w:t>
      </w:r>
    </w:p>
    <w:p>
      <w:r>
        <w:t>Apellido: Herrera</w:t>
      </w:r>
    </w:p>
    <w:p>
      <w:r>
        <w:t xml:space="preserve">NOMBRE: Helen Giselle </w:t>
      </w:r>
    </w:p>
    <w:p>
      <w:r>
        <w:t>DNI: 33758538</w:t>
      </w:r>
    </w:p>
    <w:p>
      <w:r>
        <w:t>NRO. TEL: 3834652248</w:t>
      </w:r>
    </w:p>
    <w:p>
      <w:r>
        <w:t>CORREO: fredyvilches95@gmail.com</w:t>
      </w:r>
    </w:p>
    <w:p>
      <w:r>
        <w:t>DOMICILIO: B•Valle Chico calle 23 casa n•40</w:t>
      </w:r>
    </w:p>
    <w:p>
      <w:r>
        <w:t>NRO. SUMINISTRO: 11624671</w:t>
      </w:r>
    </w:p>
    <w:p>
      <w:r>
        <w:t>Tipo de Reclamo: Otros...</w:t>
      </w:r>
    </w:p>
    <w:p>
      <w:r>
        <w:t>DESCRIPCION: Pague mi factura a través de la app naranja x y al parecer estaba caído el sistema,intente varias veces y me salia que había un error ,que lo intente nuevamente más tarde...al ingresar más tarde para realizar el pago ya me figuraba que en realidad si se me habían realizado los pagos de las 2 veces que intente,el pago es de una sola factura ( vencimiento de abril)pero se me debito 2 veces,como recupero el dinero,espero una pronta respuesta,desde ya muchas gracias!</w:t>
      </w:r>
    </w:p>
    <w:p>
      <w:r>
        <w:br w:type="page"/>
      </w:r>
    </w:p>
    <w:p>
      <w:r>
        <w:t>RECLAMO DE LUZ NRO: 70</w:t>
      </w:r>
    </w:p>
    <w:p>
      <w:r>
        <w:t>MARCA: 9/06/2023 21:22:34</w:t>
      </w:r>
    </w:p>
    <w:p>
      <w:r>
        <w:t>Apellido: Veliz</w:t>
      </w:r>
    </w:p>
    <w:p>
      <w:r>
        <w:t xml:space="preserve">NOMBRE: Evelyn Melisa </w:t>
      </w:r>
    </w:p>
    <w:p>
      <w:r>
        <w:t>DNI: 37168095</w:t>
      </w:r>
    </w:p>
    <w:p>
      <w:r>
        <w:t>NRO. TEL: 3834755938</w:t>
      </w:r>
    </w:p>
    <w:p>
      <w:r>
        <w:t>CORREO: velizevelyn0406@gmail.com</w:t>
      </w:r>
    </w:p>
    <w:p>
      <w:r>
        <w:t>DOMICILIO: Colonia de Nueva coneta capayan</w:t>
      </w:r>
    </w:p>
    <w:p>
      <w:r>
        <w:t xml:space="preserve">NRO. SUMINISTRO: </w:t>
      </w:r>
    </w:p>
    <w:p>
      <w:r>
        <w:t>Tipo de Reclamo: Pedido de Suministro</w:t>
      </w:r>
    </w:p>
    <w:p>
      <w:r>
        <w:t>DESCRIPCION: Buenas noches. Quisiera hacer un pedido o reclamo. Resulta que hace poco más de año y medio vengo hablando en ec.sapem de capital y también de Huillapima por el tema de la luz, en el barrio donde estoy construyendo no tenemos servicio de luz y somos muchísimas familias las que necesitamos, ya se presentó nota, se habló en la municipalidad de Huillapima y también con el delegado y no tenemos respuesta, ya hay plano aprobado que es lo que nos pedían, pero ahora nos dicen que no hay fondos, nos apuraron para hacer pilares de luz y que edifiquemos lo antes posible, lo estamos haciendo a pala, pero no podemos irnos a vivir en nuestras casas por falta de luz y ya desespera porque con la suba del dólar suben los alquileres y no nos alcanza para seguir alquilando, queremos ir a vivir a nuestras casas. Necesitamos el servicio de luz por favor.</w:t>
      </w:r>
    </w:p>
    <w:p>
      <w:r>
        <w:br w:type="page"/>
      </w:r>
    </w:p>
    <w:p>
      <w:r>
        <w:t>RECLAMO DE LUZ NRO: 71</w:t>
      </w:r>
    </w:p>
    <w:p>
      <w:r>
        <w:t>MARCA: 15/06/2023 1:14:44</w:t>
      </w:r>
    </w:p>
    <w:p>
      <w:r>
        <w:t>Apellido: Galindez</w:t>
      </w:r>
    </w:p>
    <w:p>
      <w:r>
        <w:t>NOMBRE: Analia del carmen</w:t>
      </w:r>
    </w:p>
    <w:p>
      <w:r>
        <w:t>DNI: 26187179</w:t>
      </w:r>
    </w:p>
    <w:p>
      <w:r>
        <w:t>NRO. TEL: 3834242847</w:t>
      </w:r>
    </w:p>
    <w:p>
      <w:r>
        <w:t>CORREO: analiagalindez@gmail.com</w:t>
      </w:r>
    </w:p>
    <w:p>
      <w:r>
        <w:t xml:space="preserve">DOMICILIO: Barrio 52 viviendas norte casa 51 </w:t>
      </w:r>
    </w:p>
    <w:p>
      <w:r>
        <w:t>NRO. SUMINISTRO: 00000</w:t>
      </w:r>
    </w:p>
    <w:p>
      <w:r>
        <w:t>Tipo de Reclamo: Otros...</w:t>
      </w:r>
    </w:p>
    <w:p>
      <w:r>
        <w:t>DESCRIPCION: Hola queria hacer un reclamo x una notificacion de embargo a nombre de nilda noemi galindez ella es una persona discapacitada sorda muda q cobra una pension minima y no cuenta con los recursos suficientes para afrontar tan exagerada suma  q le cobran de $650.000 cuando ella cobra una pension minima no tiene absolutamente nada en el domicilio y tampoco tiene medidor x q se lo sacaron y un vecino nos brinda la luz..Queremos q nos den una pronta solucion a nuestro nuestro pedido.</w:t>
      </w:r>
    </w:p>
    <w:p>
      <w:r>
        <w:br w:type="page"/>
      </w:r>
    </w:p>
    <w:p>
      <w:r>
        <w:t>RECLAMO DE LUZ NRO: 72</w:t>
      </w:r>
    </w:p>
    <w:p>
      <w:r>
        <w:t>MARCA: 23/08/2023 8:23:58</w:t>
      </w:r>
    </w:p>
    <w:p>
      <w:r>
        <w:t>Apellido: Fontañez</w:t>
      </w:r>
    </w:p>
    <w:p>
      <w:r>
        <w:t xml:space="preserve">NOMBRE: Francisco Ricardo </w:t>
      </w:r>
    </w:p>
    <w:p>
      <w:r>
        <w:t>DNI: 17887111</w:t>
      </w:r>
    </w:p>
    <w:p>
      <w:r>
        <w:t>NRO. TEL: 3835430954</w:t>
      </w:r>
    </w:p>
    <w:p>
      <w:r>
        <w:t>CORREO: rikife420@gmail.com</w:t>
      </w:r>
    </w:p>
    <w:p>
      <w:r>
        <w:t xml:space="preserve">DOMICILIO: B• San Martin, casa N• 15 _ Londres _ Belén  _ Catamarca </w:t>
      </w:r>
    </w:p>
    <w:p>
      <w:r>
        <w:t>NRO. SUMINISTRO: 001000075465001</w:t>
      </w:r>
    </w:p>
    <w:p>
      <w:r>
        <w:t>Tipo de Reclamo: Daño en Artefactos</w:t>
      </w:r>
    </w:p>
    <w:p>
      <w:r>
        <w:t xml:space="preserve">DESCRIPCION: Con fecha 13/06/2023 entre la hora 20 a 21 se produjo un corte de energía eléctrica que al regresar afectó mi televisor  marca BGH de 50".Con fecha 14/06/2023 hago el reclamo correspondiente en la empresa Ecsapen los que en fecha 17/07/2023 me respondieron por nota diciendo que su rechazo a mi presentación deslindando toda responsabilidad sobre los hechos narrados en mi reclamo.Posteriormente a ello, realicé la denuncia ante la Dirección de Defensa al Consumidor,  quienes me derivaron a este sitio del ENRE.El televisor inutilizado aun lo estoy pagando y necesito que la empresa me haga arreglar el televisor. </w:t>
      </w:r>
    </w:p>
    <w:p>
      <w:r>
        <w:br w:type="page"/>
      </w:r>
    </w:p>
    <w:p>
      <w:r>
        <w:t>RECLAMO DE LUZ NRO: 73</w:t>
      </w:r>
    </w:p>
    <w:p>
      <w:r>
        <w:t>MARCA: 22/11/2023 13:22:51</w:t>
      </w:r>
    </w:p>
    <w:p>
      <w:r>
        <w:t>Apellido: Herrera</w:t>
      </w:r>
    </w:p>
    <w:p>
      <w:r>
        <w:t>NOMBRE: Franco mauricio</w:t>
      </w:r>
    </w:p>
    <w:p>
      <w:r>
        <w:t>DNI: 37741304</w:t>
      </w:r>
    </w:p>
    <w:p>
      <w:r>
        <w:t>NRO. TEL: 3834669641</w:t>
      </w:r>
    </w:p>
    <w:p>
      <w:r>
        <w:t>CORREO: herrerafranco912@gmail.com</w:t>
      </w:r>
    </w:p>
    <w:p>
      <w:r>
        <w:t>DOMICILIO: Comodoro rivadavia 2036</w:t>
      </w:r>
    </w:p>
    <w:p>
      <w:r>
        <w:t>NRO. SUMINISTRO: 001000037828001</w:t>
      </w:r>
    </w:p>
    <w:p>
      <w:r>
        <w:t>Tipo de Reclamo: Daño en Artefactos</w:t>
      </w:r>
    </w:p>
    <w:p>
      <w:r>
        <w:t>DESCRIPCION: Buenos dias. Hace las de 2 semanas que venimos sufriendo cortes de luz 4 5 veces al día. Todos los días sin ningún previo aviso u advertencia. Lamentablemente en esta situación soy víctima y lo cual me daño por completo la heladera nueva de 4 años. Quemándose el motor por completo por culpa de la energía eléctrica. Esperando una respuesta favorable</w:t>
      </w:r>
    </w:p>
    <w:p>
      <w:r>
        <w:br w:type="page"/>
      </w:r>
    </w:p>
    <w:p>
      <w:r>
        <w:t>RECLAMO DE LUZ NRO: 74</w:t>
      </w:r>
    </w:p>
    <w:p>
      <w:r>
        <w:t>MARCA: 12/12/2023 12:08:22</w:t>
      </w:r>
    </w:p>
    <w:p>
      <w:r>
        <w:t>Apellido: LUJAIKO SRL</w:t>
      </w:r>
    </w:p>
    <w:p>
      <w:r>
        <w:t>NOMBRE: LUJAIKO SRL</w:t>
      </w:r>
    </w:p>
    <w:p>
      <w:r>
        <w:t>DNI: 30710236557</w:t>
      </w:r>
    </w:p>
    <w:p>
      <w:r>
        <w:t>NRO. TEL: 3834290009</w:t>
      </w:r>
    </w:p>
    <w:p>
      <w:r>
        <w:t>CORREO: salomonkotler@gmail.com</w:t>
      </w:r>
    </w:p>
    <w:p>
      <w:r>
        <w:t>DOMICILIO: AV VIRGEN DEL VALLE NORTE 1107</w:t>
      </w:r>
    </w:p>
    <w:p>
      <w:r>
        <w:t>NRO. SUMINISTRO: 149824</w:t>
      </w:r>
    </w:p>
    <w:p>
      <w:r>
        <w:t>Tipo de Reclamo: Daño en Artefactos</w:t>
      </w:r>
    </w:p>
    <w:p>
      <w:r>
        <w:t>DESCRIPCION: EL DIA 8 DE DICIEMBRE A LAS 16.30 APROXIMADAMENTE QUEDE FUERA DE LINEA EL NEUTRO DE LA VIA PUBLICA Y ME QUEMO 4 HELADERAS EXHIBIDORAS UN POZO DE FRIO DOS CAMARAS DE FRIO UNA PC UN CONTROLADOR FISCAL UN AIRE ACONDICIONADO DE 15000 FRIGORIAS , CORTANDO LA CADENA DE FRIO DE LACTEOS Y CARNE , OBLIGANDOME A NO PODER ABRIR EL VIERNES A LA TARDE Y EL SABADO A LA MAÑANA HASTA SOLUCIONAR EL PROBLEMA YA REALICE EL RECLAMO A EC SAPEM POR LOS MEDIOS QUE ELLOS ME DIJERON . SIN OTRO MOTIVO Y ESPERANDO UNA PROTA RESPUESTA LO SALUDO MUY ATTE</w:t>
      </w:r>
    </w:p>
    <w:p>
      <w:r>
        <w:br w:type="page"/>
      </w:r>
    </w:p>
    <w:p>
      <w:r>
        <w:t>RECLAMO DE LUZ NRO: 75</w:t>
      </w:r>
    </w:p>
    <w:p>
      <w:r>
        <w:t>MARCA: 13/12/2023 12:36:16</w:t>
      </w:r>
    </w:p>
    <w:p>
      <w:r>
        <w:t xml:space="preserve">Apellido: Vergara </w:t>
      </w:r>
    </w:p>
    <w:p>
      <w:r>
        <w:t>NOMBRE: José Rolando</w:t>
      </w:r>
    </w:p>
    <w:p>
      <w:r>
        <w:t>DNI: 20614266</w:t>
      </w:r>
    </w:p>
    <w:p>
      <w:r>
        <w:t>NRO. TEL: 3832688011</w:t>
      </w:r>
    </w:p>
    <w:p>
      <w:r>
        <w:t>CORREO: juancitovergara2000@gmail.com</w:t>
      </w:r>
    </w:p>
    <w:p>
      <w:r>
        <w:t xml:space="preserve">DOMICILIO: Icaño - La Paz. Barrio San Cayetano </w:t>
      </w:r>
    </w:p>
    <w:p>
      <w:r>
        <w:t>NRO. SUMINISTRO: 001000089460001</w:t>
      </w:r>
    </w:p>
    <w:p>
      <w:r>
        <w:t>Tipo de Reclamo: Daño en Artefactos</w:t>
      </w:r>
    </w:p>
    <w:p>
      <w:r>
        <w:t>DESCRIPCION: Quema de artefacto por una sobre carga en la linea</w:t>
      </w:r>
    </w:p>
    <w:p>
      <w:r>
        <w:br w:type="page"/>
      </w:r>
    </w:p>
    <w:p>
      <w:r>
        <w:t>RECLAMO DE LUZ NRO: 76</w:t>
      </w:r>
    </w:p>
    <w:p>
      <w:r>
        <w:t>MARCA: 17/12/2023 15:47:21</w:t>
      </w:r>
    </w:p>
    <w:p>
      <w:r>
        <w:t>Apellido: Caro</w:t>
      </w:r>
    </w:p>
    <w:p>
      <w:r>
        <w:t>NOMBRE: Irma del valle</w:t>
      </w:r>
    </w:p>
    <w:p>
      <w:r>
        <w:t>DNI: 20075746</w:t>
      </w:r>
    </w:p>
    <w:p>
      <w:r>
        <w:t>NRO. TEL: 3834294168</w:t>
      </w:r>
    </w:p>
    <w:p>
      <w:r>
        <w:t>CORREO: Juliailen2016@yahoo.com</w:t>
      </w:r>
    </w:p>
    <w:p>
      <w:r>
        <w:t>DOMICILIO: Valle chico,calle 23 ,casa 35 ..catamarca</w:t>
      </w:r>
    </w:p>
    <w:p>
      <w:r>
        <w:t>NRO. SUMINISTRO: 001000162492001</w:t>
      </w:r>
    </w:p>
    <w:p>
      <w:r>
        <w:t>Tipo de Reclamo: Daño en Artefactos</w:t>
      </w:r>
    </w:p>
    <w:p>
      <w:r>
        <w:t>DESCRIPCION: Solicito urgente respuesta a lo sucedido en el día de la fecha aprox entre el horario  de las 14 y 15 hs por los constantes cortes de luz, bajas de tensión etc a producido daños en televisor de 50 p ..aire acondicionado y moden de Internet. Donde hoy publico  la página oficial de EC SAPEM  hay una afectación en el servicio interconectado nacional</w:t>
      </w:r>
    </w:p>
    <w:p>
      <w:r>
        <w:br w:type="page"/>
      </w:r>
    </w:p>
    <w:p>
      <w:r>
        <w:t>RECLAMO DE LUZ NRO: 77</w:t>
      </w:r>
    </w:p>
    <w:p>
      <w:r>
        <w:t>MARCA: 2/01/2024 19:04:25</w:t>
      </w:r>
    </w:p>
    <w:p>
      <w:r>
        <w:t xml:space="preserve">Apellido: Rodríguez </w:t>
      </w:r>
    </w:p>
    <w:p>
      <w:r>
        <w:t xml:space="preserve">NOMBRE: Clara Rosa </w:t>
      </w:r>
    </w:p>
    <w:p>
      <w:r>
        <w:t>DNI: 17217029</w:t>
      </w:r>
    </w:p>
    <w:p>
      <w:r>
        <w:t>NRO. TEL: 3834370872</w:t>
      </w:r>
    </w:p>
    <w:p>
      <w:r>
        <w:t>CORREO: millonario6452@gmail.com</w:t>
      </w:r>
    </w:p>
    <w:p>
      <w:r>
        <w:t>DOMICILIO: Ernesto Andrada 1855</w:t>
      </w:r>
    </w:p>
    <w:p>
      <w:r>
        <w:t>NRO. SUMINISTRO: 3909871</w:t>
      </w:r>
    </w:p>
    <w:p>
      <w:r>
        <w:t>Tipo de Reclamo: Daño en Artefactos</w:t>
      </w:r>
    </w:p>
    <w:p>
      <w:r>
        <w:t xml:space="preserve">DESCRIPCION: Mí reclamo es que en el día de la fecha hoy 2 de enero con la explosión del transformador en avenida san Martín a las 8 horas dicho corte quemó mí estabilizador-elevador, un televisor smartv Marca TCL de 32 pulgadas y varias lámparas del domicilio que solución me otorgan </w:t>
      </w:r>
    </w:p>
    <w:p>
      <w:r>
        <w:br w:type="page"/>
      </w:r>
    </w:p>
    <w:p>
      <w:r>
        <w:t>RECLAMO DE LUZ NRO: 78</w:t>
      </w:r>
    </w:p>
    <w:p>
      <w:r>
        <w:t>MARCA: 27/01/2024 14:57:12</w:t>
      </w:r>
    </w:p>
    <w:p>
      <w:r>
        <w:t xml:space="preserve">Apellido: Seco </w:t>
      </w:r>
    </w:p>
    <w:p>
      <w:r>
        <w:t xml:space="preserve">NOMBRE: Juan Gregorio </w:t>
      </w:r>
    </w:p>
    <w:p>
      <w:r>
        <w:t>DNI: 16333608</w:t>
      </w:r>
    </w:p>
    <w:p>
      <w:r>
        <w:t>NRO. TEL: 3834640703</w:t>
      </w:r>
    </w:p>
    <w:p>
      <w:r>
        <w:t>CORREO: marceloseco92@gmail.com</w:t>
      </w:r>
    </w:p>
    <w:p>
      <w:r>
        <w:t>DOMICILIO: Barrio Domingo Seco - El Pero (Balcozna Paclin) casa número 5</w:t>
      </w:r>
    </w:p>
    <w:p>
      <w:r>
        <w:t xml:space="preserve">NRO. SUMINISTRO: </w:t>
      </w:r>
    </w:p>
    <w:p>
      <w:r>
        <w:t>Tipo de Reclamo: Pedido de Suministro</w:t>
      </w:r>
    </w:p>
    <w:p>
      <w:r>
        <w:t xml:space="preserve">DESCRIPCION: Buenas tardes. Mi motivo de reclamo es para pedir por favor si nos pueden facilitar la conexión eléctrica en el domicilio. Llevamos muchos años de espera y actualmente nos piden que compremos un transformador para poder realizarnos la conexión, lamentablemente somos la única casa sin luz y comprar un transformador nos es imposible. Vivimos en un pasaje y en el somos la única casa sin acceso al servicio. No nos dan respuesta y ya se nos complica el no poder acceder a un servicio tan indispensable. Espero puedan darnos una respuesta satisfactoria y ya podamos solucionar este problema. Saludos cordiales. </w:t>
      </w:r>
    </w:p>
    <w:p>
      <w:r>
        <w:br w:type="page"/>
      </w:r>
    </w:p>
    <w:p>
      <w:r>
        <w:t>RECLAMO DE LUZ NRO: 79</w:t>
      </w:r>
    </w:p>
    <w:p>
      <w:r>
        <w:t>MARCA: 31/01/2024 11:12:09</w:t>
      </w:r>
    </w:p>
    <w:p>
      <w:r>
        <w:t>Apellido: castelbianchi</w:t>
      </w:r>
    </w:p>
    <w:p>
      <w:r>
        <w:t>NOMBRE: hugo marcelo</w:t>
      </w:r>
    </w:p>
    <w:p>
      <w:r>
        <w:t>DNI: 16058775</w:t>
      </w:r>
    </w:p>
    <w:p>
      <w:r>
        <w:t>NRO. TEL: 3834502582</w:t>
      </w:r>
    </w:p>
    <w:p>
      <w:r>
        <w:t>CORREO: contabilidadlumicat@gmail.com</w:t>
      </w:r>
    </w:p>
    <w:p>
      <w:r>
        <w:t>DOMICILIO: ayacucho 372</w:t>
      </w:r>
    </w:p>
    <w:p>
      <w:r>
        <w:t>NRO. SUMINISTRO: 1000113841001</w:t>
      </w:r>
    </w:p>
    <w:p>
      <w:r>
        <w:t>Tipo de Reclamo: Daño en Artefactos</w:t>
      </w:r>
    </w:p>
    <w:p>
      <w:r>
        <w:t>DESCRIPCION: Se realizo el reclamo por la pagina web de la empresa de energía por daños a artefactos eleéctricos el día 26-01-24 mismo día que se produjo una falla de tensión del servicio de energía provocando que dejen de funcionar dos unidades de aire acondicionado. A cinco días de enviar el formulario no recibí respuesta alguna, ademas el envío del formulario no brinda ningún numero de reclamo. Intente comunicarme vía telefónica al 0800, en la opción de reclamos por daños me atiende una operadora que me informa que ellos no pueden brindar respuesta que debo comunicarme a otro número telefónico. Me comunique al mismo 10 veces y no es atendido por nadie. Intente realizar el reclamo vía whats app pero es un bot que para poder continuar con las opciones me solicita un numero de reclamo, de tal manera que no es posible hacer un seguimiento ni verificar el estado de los formularios presentados. Hasta la fecha no obtuve respuesta y es imposible comunicarse con la empresa. Solicito que se de solución a mi reclamo reponiendo/reparando las unidades de aire acondicionados dañadas y aplicando una sanción a la empresa prestataria por el servicio deficiente y la falta de atención al usuario. Dichas unidades refrigeran dos oficinas por lo que están afectando el normal desenvolvimiento de mi trabajo.</w:t>
      </w:r>
    </w:p>
    <w:p>
      <w:r>
        <w:br w:type="page"/>
      </w:r>
    </w:p>
    <w:p>
      <w:r>
        <w:t>RECLAMO DE LUZ NRO: 80</w:t>
      </w:r>
    </w:p>
    <w:p>
      <w:r>
        <w:t>MARCA: 2/02/2024 20:45:21</w:t>
      </w:r>
    </w:p>
    <w:p>
      <w:r>
        <w:t>Apellido: Aibar</w:t>
      </w:r>
    </w:p>
    <w:p>
      <w:r>
        <w:t>NOMBRE: Marina del Valle</w:t>
      </w:r>
    </w:p>
    <w:p>
      <w:r>
        <w:t>DNI: 18188031</w:t>
      </w:r>
    </w:p>
    <w:p>
      <w:r>
        <w:t>NRO. TEL: 3835412897</w:t>
      </w:r>
    </w:p>
    <w:p>
      <w:r>
        <w:t>CORREO: aibarmarina@gmail.com</w:t>
      </w:r>
    </w:p>
    <w:p>
      <w:r>
        <w:t>DOMICILIO: Barrio La Viñita Casa 16 Belén Catamarca</w:t>
      </w:r>
    </w:p>
    <w:p>
      <w:r>
        <w:t>NRO. SUMINISTRO: 264871</w:t>
      </w:r>
    </w:p>
    <w:p>
      <w:r>
        <w:t>Tipo de Reclamo: Otros...</w:t>
      </w:r>
    </w:p>
    <w:p>
      <w:r>
        <w:t xml:space="preserve">DESCRIPCION: Subsidio otorgado sin solicitar </w:t>
      </w:r>
    </w:p>
    <w:p>
      <w:r>
        <w:br w:type="page"/>
      </w:r>
    </w:p>
    <w:p>
      <w:r>
        <w:t>RECLAMO DE LUZ NRO: 81</w:t>
      </w:r>
    </w:p>
    <w:p>
      <w:r>
        <w:t>MARCA: 2/02/2024 21:07:31</w:t>
      </w:r>
    </w:p>
    <w:p>
      <w:r>
        <w:t>Apellido: Aibar</w:t>
      </w:r>
    </w:p>
    <w:p>
      <w:r>
        <w:t>NOMBRE: Marina del Valle</w:t>
      </w:r>
    </w:p>
    <w:p>
      <w:r>
        <w:t>DNI: 18188031</w:t>
      </w:r>
    </w:p>
    <w:p>
      <w:r>
        <w:t>NRO. TEL: 3835412897</w:t>
      </w:r>
    </w:p>
    <w:p>
      <w:r>
        <w:t>CORREO: aibarmarina@gmail.com</w:t>
      </w:r>
    </w:p>
    <w:p>
      <w:r>
        <w:t>DOMICILIO: Barrio La Viñita Casa 16 Belén Catamarca</w:t>
      </w:r>
    </w:p>
    <w:p>
      <w:r>
        <w:t>NRO. SUMINISTRO: 001000072387001</w:t>
      </w:r>
    </w:p>
    <w:p>
      <w:r>
        <w:t>Tipo de Reclamo: Otros...</w:t>
      </w:r>
    </w:p>
    <w:p>
      <w:r>
        <w:t>DESCRIPCION: Subsidio Otorgado sin solicitar. Realicé reiterados reclamos a Ecsapem por el subsidio no puedo comprar dólares para mi tratamiento de inmunoterapia y no obstante Stella medijo a través del chat de wats app que estaba solucionado desde el 05/12/23 recibí nuevas facturas aún con el subsidio. Atte.</w:t>
      </w:r>
    </w:p>
    <w:p>
      <w:r>
        <w:br w:type="page"/>
      </w:r>
    </w:p>
    <w:p>
      <w:r>
        <w:t>RECLAMO DE LUZ NRO: 82</w:t>
      </w:r>
    </w:p>
    <w:p>
      <w:r>
        <w:t>MARCA: 5/02/2024 16:43:29</w:t>
      </w:r>
    </w:p>
    <w:p>
      <w:r>
        <w:t>Apellido: Aibar</w:t>
      </w:r>
    </w:p>
    <w:p>
      <w:r>
        <w:t>NOMBRE: Marina del Valle</w:t>
      </w:r>
    </w:p>
    <w:p>
      <w:r>
        <w:t>DNI: 18188031</w:t>
      </w:r>
    </w:p>
    <w:p>
      <w:r>
        <w:t>NRO. TEL: 3835412897</w:t>
      </w:r>
    </w:p>
    <w:p>
      <w:r>
        <w:t>CORREO: aibarmarina@gmail.com</w:t>
      </w:r>
    </w:p>
    <w:p>
      <w:r>
        <w:t>DOMICILIO: Barrio La Viñita Casa 16 Belén Catamarca</w:t>
      </w:r>
    </w:p>
    <w:p>
      <w:r>
        <w:t>NRO. SUMINISTRO: 72387</w:t>
      </w:r>
    </w:p>
    <w:p>
      <w:r>
        <w:t>Tipo de Reclamo: Otros...</w:t>
      </w:r>
    </w:p>
    <w:p>
      <w:r>
        <w:t>DESCRIPCION: Requerí a Ecsapem dar de baja el SUBSIDIO NO SOLICITADO para poder comprar moneda extranjera así accedo a mi tratamiento oncológico y habiendo dicho que ya las últimas boletas vendrían sin subsidio continua la empresa perjudicándome desde agosto/23. Intenté enviar al email del enre la documental pertinente pero no se reciben los correos. Suplico intervención inmediata. Atte.-</w:t>
      </w:r>
    </w:p>
    <w:p>
      <w:r>
        <w:br w:type="page"/>
      </w:r>
    </w:p>
    <w:p>
      <w:r>
        <w:t>RECLAMO DE LUZ NRO: 83</w:t>
      </w:r>
    </w:p>
    <w:p>
      <w:r>
        <w:t>MARCA: 20/02/2024 16:06:13</w:t>
      </w:r>
    </w:p>
    <w:p>
      <w:r>
        <w:t xml:space="preserve">Apellido: Montalvan </w:t>
      </w:r>
    </w:p>
    <w:p>
      <w:r>
        <w:t>NOMBRE: Cristian</w:t>
      </w:r>
    </w:p>
    <w:p>
      <w:r>
        <w:t>DNI: 28782405</w:t>
      </w:r>
    </w:p>
    <w:p>
      <w:r>
        <w:t>NRO. TEL: 3814584422</w:t>
      </w:r>
    </w:p>
    <w:p>
      <w:r>
        <w:t xml:space="preserve">CORREO: </w:t>
      </w:r>
    </w:p>
    <w:p>
      <w:r>
        <w:t xml:space="preserve">DOMICILIO: </w:t>
      </w:r>
    </w:p>
    <w:p>
      <w:r>
        <w:t xml:space="preserve">NRO. SUMINISTRO: </w:t>
      </w:r>
    </w:p>
    <w:p>
      <w:r>
        <w:t>Tipo de Reclamo: Otros...</w:t>
      </w:r>
    </w:p>
    <w:p>
      <w:r>
        <w:t>DESCRIPCION: Por medio de la presente, me dirijo a usted; a fin de poner en conocimiento una instalación eléctrica clandestina ; utilizando el tendido eléctrico publico instalado por la firma de su prestigiosa empresa prestataria de Energía de la provincia de Catamarca, con todo el Riego y peligro que esto conlleva; alterando el material homologado que ustedes utilizan; en pos de vulnerar el servicio; perpetrado por personas no matriculada y poniendo en peligro la integridades físicas de todos los vecinos, expuestos a sobre tensiones y corte-circuitos productos por estos actos ilícito.De la misma manera llevo a su conocimiento que reiteradamente ; los vecinos denunciaron esta circunstancia ante el EN.RE. Por lo expuesto dejo a su consideración los datos de donde se produce el ilícito: Calle Bernardino Ahumada nro 555; misma esquina: Pasaje sin nombre; datos de la persona que se beneficia clandestinamente es Ramón Rivera.En espera de un favorable respuesta; saludo a usted cordialmente.-</w:t>
      </w:r>
    </w:p>
    <w:p>
      <w:r>
        <w:br w:type="page"/>
      </w:r>
    </w:p>
    <w:p>
      <w:r>
        <w:t>RECLAMO DE LUZ NRO: 84</w:t>
      </w:r>
    </w:p>
    <w:p>
      <w:r>
        <w:t>MARCA: 21/02/2024 15:47:50</w:t>
      </w:r>
    </w:p>
    <w:p>
      <w:r>
        <w:t xml:space="preserve">Apellido: MENA </w:t>
      </w:r>
    </w:p>
    <w:p>
      <w:r>
        <w:t xml:space="preserve">NOMBRE: PABLO ALBERTO </w:t>
      </w:r>
    </w:p>
    <w:p>
      <w:r>
        <w:t>DNI: 20178714</w:t>
      </w:r>
    </w:p>
    <w:p>
      <w:r>
        <w:t>NRO. TEL: 03834902481</w:t>
      </w:r>
    </w:p>
    <w:p>
      <w:r>
        <w:t>CORREO: pabloalberto.mena@outlook.com</w:t>
      </w:r>
    </w:p>
    <w:p>
      <w:r>
        <w:t xml:space="preserve">DOMICILIO: La Estancita </w:t>
      </w:r>
    </w:p>
    <w:p>
      <w:r>
        <w:t>NRO. SUMINISTRO: 1000160511001</w:t>
      </w:r>
    </w:p>
    <w:p>
      <w:r>
        <w:t>Tipo de Reclamo: Daño en Artefactos</w:t>
      </w:r>
    </w:p>
    <w:p>
      <w:r>
        <w:t xml:space="preserve">DESCRIPCION: Por las subas y bajs de tencion de los ultimos 30 dias en el barrio se me quemo heladera , frisser y aparentemente un TV el cual aun no me brindan el reporte , heladera y friser ya </w:t>
      </w:r>
    </w:p>
    <w:p>
      <w:r>
        <w:br w:type="page"/>
      </w:r>
    </w:p>
    <w:p>
      <w:r>
        <w:t>RECLAMO DE LUZ NRO: 85</w:t>
      </w:r>
    </w:p>
    <w:p>
      <w:r>
        <w:t>MARCA: 28/02/2024 21:45:06</w:t>
      </w:r>
    </w:p>
    <w:p>
      <w:r>
        <w:t>Apellido: HERRERA</w:t>
      </w:r>
    </w:p>
    <w:p>
      <w:r>
        <w:t>NOMBRE: ALBERTO CESAR MARTIN</w:t>
      </w:r>
    </w:p>
    <w:p>
      <w:r>
        <w:t>DNI: 28008863</w:t>
      </w:r>
    </w:p>
    <w:p>
      <w:r>
        <w:t>NRO. TEL: 3837405989</w:t>
      </w:r>
    </w:p>
    <w:p>
      <w:r>
        <w:t>CORREO: sur_martin@hotmail.com</w:t>
      </w:r>
    </w:p>
    <w:p>
      <w:r>
        <w:t>DOMICILIO: Calle 25 de Agosto S/Nro., Casa 7, frente Barrio Jardin, Tinogasta (Ctca.)</w:t>
      </w:r>
    </w:p>
    <w:p>
      <w:r>
        <w:t>NRO. SUMINISTRO: 4611850</w:t>
      </w:r>
    </w:p>
    <w:p>
      <w:r>
        <w:t>Tipo de Reclamo: Daño en Artefactos</w:t>
      </w:r>
    </w:p>
    <w:p>
      <w:r>
        <w:t>DESCRIPCION: Me dirijo a Uds. a los fines de realizar denuncia a la Empresa de ENERGIA DE CATAMARCA SOCIEDAD ANONIMA CON PARTICIPACION ESTATAL MAYORITARIA (EC S.A.P.E.M), en razón que a principios del mes de enero del corriente año, había mala tensión de energía (altas y bajas tensiones de luz), ocasionando que el lavarropa Marca: Aurora, Modelo: 8514, de tecnología inverter, sufriera serios daños, teniendo que llevar a un técnico especializado en dicha tecnología el día 19 de enero del corriente año. Al realizarle el control técnico, verificó que se tenía que cambiar la plaqueta superior, el bloque a puerta y cambio del modo inversor del motor, por el cambio de energía eléctrica que ocasiono la empresa prestataria del servicio. Siendo el costo de mano de obra "únicamente" el monto de PESOS CUARENTA Y CINCO MIL CON CERO CENTAVOS ($ 45.000,00). Asimismo, el costo total de los repuestos fue solventado por quien suscribe, teniendo un costo total de PESOS TRESCIENTOS OCHENTA Y TRES MIL DOSCIENTOS VEINTICINCO CON VEINTICUATRO CENTAVOS ($ 383.225,24). Teniendo un gasto total para la reparación del lavarropa de PESOS CUATROCIENTOS VEINTIOCHO MIL DOSCIENTOS VEINTICINCO CON VEINTICUATRO CENTAVOS ($ 428.225,24). Por dichos gastos, me veo perjudicado económicamente, ocasionándome malestar y un daño psicológico irreparable, encontrándome actualmente endeudado con las tarjetas de créditos para poder solventar dicha reparación. Ante lo expuesto, solicito a Uds. encarecidamente, que intervengan para que la empresa prestataria del servicio me DEVUELVA LA TOTALIDAD DEL DINERO (EN EFECTIVO) que tuve que gastar para reparar el daño que hizo la empresa por el mal servicio brindado en esta jurisdicción, que hasta el día de hoy sigue habiendo baja y alta de tensión en toda la jurisdicción de la Ciudad de Tinogasta.Cabe hacer mención, que realice reclamo a través de la APP de ECSAPEM, Nro. de Reclamo 5475, sin obtener respuesta hasta el día de la fecha. Como así también, ante el Ministerio de Economía de Defensa del Consumidor, arrojando el Numero de Caso #1228704; y a su vez entregue toda la documentación con copias de facturas a la sucursal de defensa del consumidor de esta Ciudad.Cabe resaltar que los altos costos de las facturas de energía son pagadas en tiempo y forma.Por ultimo, pongo en su conocimiento que recibí el día de hoy llamado telefónico por parte del Sr. Federico Soria de Defensa del Consumidor de San Fernando del V. de Catamarca, comunicando que tenia que hacer el presente RECLAMO en su entidad (ENRE) que son el ente regular de la Energía Eléctrica, para obtener una pronta respuesta a mi solicitud.</w:t>
      </w:r>
    </w:p>
    <w:p>
      <w:r>
        <w:br w:type="page"/>
      </w:r>
    </w:p>
    <w:p>
      <w:r>
        <w:t>RECLAMO DE LUZ NRO: 86</w:t>
      </w:r>
    </w:p>
    <w:p>
      <w:r>
        <w:t>MARCA: 15/03/2024 13:58:56</w:t>
      </w:r>
    </w:p>
    <w:p>
      <w:r>
        <w:t>Apellido: SORIA</w:t>
      </w:r>
    </w:p>
    <w:p>
      <w:r>
        <w:t>NOMBRE: MARGARITA ISABEL</w:t>
      </w:r>
    </w:p>
    <w:p>
      <w:r>
        <w:t>DNI: 21676189</w:t>
      </w:r>
    </w:p>
    <w:p>
      <w:r>
        <w:t>NRO. TEL: 03834946022</w:t>
      </w:r>
    </w:p>
    <w:p>
      <w:r>
        <w:t>CORREO: isablsoria.676@gmail.com</w:t>
      </w:r>
    </w:p>
    <w:p>
      <w:r>
        <w:t>DOMICILIO: B° 80 VIVIENDAS NORTE, CASA 80, GRUPO N° 4 CALLE ALPATAUCA Y 8 DE DICIEMBRE</w:t>
      </w:r>
    </w:p>
    <w:p>
      <w:r>
        <w:t>NRO. SUMINISTRO: 001000152655001</w:t>
      </w:r>
    </w:p>
    <w:p>
      <w:r>
        <w:t>Tipo de Reclamo: Otros...</w:t>
      </w:r>
    </w:p>
    <w:p>
      <w:r>
        <w:t>DESCRIPCION: desde que empieza a elevarse la temperatura, y desde que vivo aquí, hace mucho tiempo, no puedo conseguir que en mi casa ande siquiera un aire acondicionado, ni pretender que ande el portón automático! hice dos reclamos sin tener la más minima respuesta por parte de la empresa de energía. Acabo de ver que la factura que vence en abril es de 27 mil pesos, un aumento impresionante con respecto a la factura anterior. Reclamo una bonificación de esta factura y que en lo inmediato me den una solución a la falta de tensión que me impide descansar y me complica la vida, entre otras cosas. N° de reclamo 9110 de fecha 28 /03/2024N° de reclamo9474 de fecha 01/03/2024solo son 2 pero podria haber hecho decenas!"</w:t>
      </w:r>
    </w:p>
    <w:p>
      <w:r>
        <w:br w:type="page"/>
      </w:r>
    </w:p>
    <w:p>
      <w:r>
        <w:t>RECLAMO DE LUZ NRO: 87</w:t>
      </w:r>
    </w:p>
    <w:p>
      <w:r>
        <w:t>MARCA: 21/03/2024 22:35:46</w:t>
      </w:r>
    </w:p>
    <w:p>
      <w:r>
        <w:t>Apellido: Álvarez</w:t>
      </w:r>
    </w:p>
    <w:p>
      <w:r>
        <w:t>NOMBRE: Milton Gastón Edgardo</w:t>
      </w:r>
    </w:p>
    <w:p>
      <w:r>
        <w:t>DNI: 32429502</w:t>
      </w:r>
    </w:p>
    <w:p>
      <w:r>
        <w:t>NRO. TEL: 3813921692</w:t>
      </w:r>
    </w:p>
    <w:p>
      <w:r>
        <w:t>CORREO: miltongaston68@gmail.com</w:t>
      </w:r>
    </w:p>
    <w:p>
      <w:r>
        <w:t>DOMICILIO: barrio 30 viviendas Casa 8 Sector E</w:t>
      </w:r>
    </w:p>
    <w:p>
      <w:r>
        <w:t>NRO. SUMINISTRO: 001000158223001</w:t>
      </w:r>
    </w:p>
    <w:p>
      <w:r>
        <w:t>Tipo de Reclamo: Daño en Artefactos</w:t>
      </w:r>
    </w:p>
    <w:p>
      <w:r>
        <w:t>DESCRIPCION:  Que el día 11 del mes de Marzo del año 2024, siendo aproximadamente las 7:00 am horas, en el domicilio indicado, se produjo una baja en el suministro de energía eléctrica, lo que trajo como consecuencia el daño en uno de mis electrodomésticos, a decir, en mi heladera marca PATRICK MODELO MAXI FRESH, COD. N°34744343974533, a lo cual acudo de inmediato al servicio técnico especializado ( Lalo refrigeraciones ) para que sepa diagnosticar el daño producido, en mismo informe técnico, el cual se acompaña a la presente, concluye que efectivamente el motor ( bocha) se encuentra quemado, como consecuencia de una baja de energía eléctrica. III.- Que como consecuencia del tal evento, se ocasionaron daños en artefactos eléctricos de mi propiedad, cuyos montos y concepto se detallan, conforme a los presupuestos y/o facturas originales que se adjuntan:ARTEFACTO: Heladera Patrick modelo MAXI FRESH, COD. N°34744343974533  MONTO DE LA REPARACIÓN: pesos $ 380.000  SERVICIO TÉCNICO INTERVINIENTE: LALO REFRIGERACIONES, CUIT N° 23-24071012-9, INGRESOS BRUTOS 46291 En virtud de lo expuesto vengo a reclamar la suma total de PESOS $ 380.000 conforme presupuesto a la fecha, dejando expresa constancia de que el mismo puede variar según  las fluctuaciones económicas y el periodo de inflación por el que atraviesa nuestro país.-</w:t>
      </w:r>
    </w:p>
    <w:p>
      <w:r>
        <w:br w:type="page"/>
      </w:r>
    </w:p>
    <w:p>
      <w:r>
        <w:t>RECLAMO DE LUZ NRO: 88</w:t>
      </w:r>
    </w:p>
    <w:p>
      <w:r>
        <w:t>MARCA: 4/04/2024 11:01:03</w:t>
      </w:r>
    </w:p>
    <w:p>
      <w:r>
        <w:t>Apellido: Baigorria</w:t>
      </w:r>
    </w:p>
    <w:p>
      <w:r>
        <w:t>NOMBRE: Pablo Enrique</w:t>
      </w:r>
    </w:p>
    <w:p>
      <w:r>
        <w:t>DNI: 21878116</w:t>
      </w:r>
    </w:p>
    <w:p>
      <w:r>
        <w:t>NRO. TEL: 3834751347</w:t>
      </w:r>
    </w:p>
    <w:p>
      <w:r>
        <w:t>CORREO: pbaigorria@catamarca.gov.ar</w:t>
      </w:r>
    </w:p>
    <w:p>
      <w:r>
        <w:t>DOMICILIO: Virgen del Perpetuo Socorro 25 - B° Pque La Gruta (Oeste)</w:t>
      </w:r>
    </w:p>
    <w:p>
      <w:r>
        <w:t>NRO. SUMINISTRO: 001000120479001</w:t>
      </w:r>
    </w:p>
    <w:p>
      <w:r>
        <w:t>Tipo de Reclamo: Daño en Artefactos</w:t>
      </w:r>
    </w:p>
    <w:p>
      <w:r>
        <w:t>DESCRIPCION: El miercoles 03/04/2024 sufrí una elevación de tensión en mi casa, que dañó algunos artefactos electrodomésticos y focos</w:t>
      </w:r>
    </w:p>
    <w:p>
      <w:r>
        <w:br w:type="page"/>
      </w:r>
    </w:p>
    <w:p>
      <w:r>
        <w:t>RECLAMO DE LUZ NRO: 89</w:t>
      </w:r>
    </w:p>
    <w:p>
      <w:r>
        <w:t>MARCA: 4/04/2024 16:20:19</w:t>
      </w:r>
    </w:p>
    <w:p>
      <w:r>
        <w:t>Apellido: Guzman</w:t>
      </w:r>
    </w:p>
    <w:p>
      <w:r>
        <w:t>NOMBRE: Ricardo</w:t>
      </w:r>
    </w:p>
    <w:p>
      <w:r>
        <w:t>DNI: 35388198</w:t>
      </w:r>
    </w:p>
    <w:p>
      <w:r>
        <w:t>NRO. TEL: 3517702269</w:t>
      </w:r>
    </w:p>
    <w:p>
      <w:r>
        <w:t>CORREO: rag4815@gmail.com</w:t>
      </w:r>
    </w:p>
    <w:p>
      <w:r>
        <w:t>DOMICILIO: Barrio Alpatauca 2, S/n, San Antonio, Fray Mamerto Esquiu</w:t>
      </w:r>
    </w:p>
    <w:p>
      <w:r>
        <w:t>NRO. SUMINISTRO: 0</w:t>
      </w:r>
    </w:p>
    <w:p>
      <w:r>
        <w:t>Tipo de Reclamo: Pedido de Suministro</w:t>
      </w:r>
    </w:p>
    <w:p>
      <w:r>
        <w:t xml:space="preserve">DESCRIPCION: Hace meses que solicite el alta de servicio, compré el pilar, el caño de bajada reglamentario, térmicas, demás elementos eléctricos y jabalina, instale todo y, si cuento todos los anteriores, este es el séptimo reclamo que hago. Todas las demás veces que reclamé me dijeron que "iban en la semana" pero no fueron. No me falta absolutamente nada en el pilar para que conecten. Falta la predisposición de ec sapem para mandar gente a que lo haga. Incluso instale un poste por las dudas, porque vi en la ciudad que hacen la bajada a un poste y de ahí al caño con el ganchito. No sé a qué otro ente recurrir para acelerar el trámite. Espero una respuesta favorable. Gracias. </w:t>
      </w:r>
    </w:p>
    <w:p>
      <w:r>
        <w:br w:type="page"/>
      </w:r>
    </w:p>
    <w:p>
      <w:r>
        <w:t>RECLAMO DE LUZ NRO: 90</w:t>
      </w:r>
    </w:p>
    <w:p>
      <w:r>
        <w:t>MARCA: 9/04/2024 11:52:11</w:t>
      </w:r>
    </w:p>
    <w:p>
      <w:r>
        <w:t>Apellido: Montivero</w:t>
      </w:r>
    </w:p>
    <w:p>
      <w:r>
        <w:t>NOMBRE: Miriam Edith</w:t>
      </w:r>
    </w:p>
    <w:p>
      <w:r>
        <w:t>DNI: 16531622</w:t>
      </w:r>
    </w:p>
    <w:p>
      <w:r>
        <w:t>NRO. TEL: 1149700931</w:t>
      </w:r>
    </w:p>
    <w:p>
      <w:r>
        <w:t>CORREO: pedrecal22@hotmail.com</w:t>
      </w:r>
    </w:p>
    <w:p>
      <w:r>
        <w:t>DOMICILIO: Pbro. Carrizo s/n Villa de Poman</w:t>
      </w:r>
    </w:p>
    <w:p>
      <w:r>
        <w:t>NRO. SUMINISTRO: 16327143</w:t>
      </w:r>
    </w:p>
    <w:p>
      <w:r>
        <w:t>Tipo de Reclamo: Otros...</w:t>
      </w:r>
    </w:p>
    <w:p>
      <w:r>
        <w:t>DESCRIPCION: Aumento Excesivo / Subsidio</w:t>
      </w:r>
    </w:p>
    <w:p>
      <w:r>
        <w:br w:type="page"/>
      </w:r>
    </w:p>
    <w:p>
      <w:r>
        <w:t>RECLAMO DE LUZ NRO: 91</w:t>
      </w:r>
    </w:p>
    <w:p>
      <w:r>
        <w:t>MARCA: 12/04/2024 19:27:19</w:t>
      </w:r>
    </w:p>
    <w:p>
      <w:r>
        <w:t>Apellido: Bogado</w:t>
      </w:r>
    </w:p>
    <w:p>
      <w:r>
        <w:t>NOMBRE: Diego Ivan</w:t>
      </w:r>
    </w:p>
    <w:p>
      <w:r>
        <w:t>DNI: 32237246</w:t>
      </w:r>
    </w:p>
    <w:p>
      <w:r>
        <w:t>NRO. TEL: 3834639270</w:t>
      </w:r>
    </w:p>
    <w:p>
      <w:r>
        <w:t>CORREO: diegobogado34@gmail.com</w:t>
      </w:r>
    </w:p>
    <w:p>
      <w:r>
        <w:t>DOMICILIO: Mota Botello 966</w:t>
      </w:r>
    </w:p>
    <w:p>
      <w:r>
        <w:t>NRO. SUMINISTRO: 4635832</w:t>
      </w:r>
    </w:p>
    <w:p>
      <w:r>
        <w:t>Tipo de Reclamo: Otros...</w:t>
      </w:r>
    </w:p>
    <w:p>
      <w:r>
        <w:t>DESCRIPCION: ME LLEGO UNA SOBRE FACTURACION DESORBITANTE EN EL MONTO A PAGAR . SIN MOTIVO ALGUNO. IMPOSIBLE PARA MIS POSIBILIDADES. SOLICITO SE REEVEA LA SITUACION Y SE REVISE QUE NO HAYA FUGA ELECTRICA.</w:t>
      </w:r>
    </w:p>
    <w:p>
      <w:r>
        <w:br w:type="page"/>
      </w:r>
    </w:p>
    <w:p>
      <w:r>
        <w:t>RECLAMO DE LUZ NRO: 92</w:t>
      </w:r>
    </w:p>
    <w:p>
      <w:r>
        <w:t>MARCA: 16/04/2024 10:32:23</w:t>
      </w:r>
    </w:p>
    <w:p>
      <w:r>
        <w:t>Apellido: CARRIZO</w:t>
      </w:r>
    </w:p>
    <w:p>
      <w:r>
        <w:t>NOMBRE: GASTON</w:t>
      </w:r>
    </w:p>
    <w:p>
      <w:r>
        <w:t>DNI: 35500590</w:t>
      </w:r>
    </w:p>
    <w:p>
      <w:r>
        <w:t>NRO. TEL: 3512027415</w:t>
      </w:r>
    </w:p>
    <w:p>
      <w:r>
        <w:t>CORREO: gastonc_2002@hotmail.com</w:t>
      </w:r>
    </w:p>
    <w:p>
      <w:r>
        <w:t>DOMICILIO: Av. Presidente Peron 291</w:t>
      </w:r>
    </w:p>
    <w:p>
      <w:r>
        <w:t>NRO. SUMINISTRO: 001000200585001</w:t>
      </w:r>
    </w:p>
    <w:p>
      <w:r>
        <w:t>Tipo de Reclamo: Daño en Artefactos</w:t>
      </w:r>
    </w:p>
    <w:p>
      <w:r>
        <w:t>DESCRIPCION: SE INICIO EL RECLAMO A EC SAPEM SOBRE "Daño en Artefactos" BAJO NUMERO 3655/23 el cual se tramita en expediente Expte. N°: 114/2024 segun lo informado por la firma con fecha 29/1/2024, lleve el artefacto al lugar de arreglo y no tuve mas respuestas de EC SAPEM al dia de la fecha.</w:t>
      </w:r>
    </w:p>
    <w:p>
      <w:r>
        <w:br w:type="page"/>
      </w:r>
    </w:p>
    <w:p>
      <w:r>
        <w:t>RECLAMO DE LUZ NRO: 93</w:t>
      </w:r>
    </w:p>
    <w:p>
      <w:r>
        <w:t>MARCA: 6/05/2024 9:36:49</w:t>
      </w:r>
    </w:p>
    <w:p>
      <w:r>
        <w:t>Apellido: Acevedo</w:t>
      </w:r>
    </w:p>
    <w:p>
      <w:r>
        <w:t>NOMBRE: victor ariel</w:t>
      </w:r>
    </w:p>
    <w:p>
      <w:r>
        <w:t>DNI: 24309427</w:t>
      </w:r>
    </w:p>
    <w:p>
      <w:r>
        <w:t>NRO. TEL: 3834927054</w:t>
      </w:r>
    </w:p>
    <w:p>
      <w:r>
        <w:t>CORREO: ariel_arn@hotmail.com</w:t>
      </w:r>
    </w:p>
    <w:p>
      <w:r>
        <w:t>DOMICILIO: barrio 40 vivienda sur lic.0704 casa 25</w:t>
      </w:r>
    </w:p>
    <w:p>
      <w:r>
        <w:t>NRO. SUMINISTRO: 001000029673001</w:t>
      </w:r>
    </w:p>
    <w:p>
      <w:r>
        <w:t>Tipo de Reclamo: Otros...</w:t>
      </w:r>
    </w:p>
    <w:p>
      <w:r>
        <w:t>DESCRIPCION: hola he recibido mi factura de energia bastante mas cara que del mes pasado a lo que no entiendo ya que el  consumo de energia es MENOR, al facturado anteriomente que tengo que hacer para ver esto gracias...</w:t>
      </w:r>
    </w:p>
    <w:p>
      <w:r>
        <w:br w:type="page"/>
      </w:r>
    </w:p>
    <w:p>
      <w:r>
        <w:t>RECLAMO DE LUZ NRO: 94</w:t>
      </w:r>
    </w:p>
    <w:p>
      <w:r>
        <w:t>MARCA: 13/05/2024 22:52:38</w:t>
      </w:r>
    </w:p>
    <w:p>
      <w:r>
        <w:t>Apellido: Reartes</w:t>
      </w:r>
    </w:p>
    <w:p>
      <w:r>
        <w:t xml:space="preserve">NOMBRE: Silvana Gabriela </w:t>
      </w:r>
    </w:p>
    <w:p>
      <w:r>
        <w:t>DNI: 31450527</w:t>
      </w:r>
    </w:p>
    <w:p>
      <w:r>
        <w:t>NRO. TEL: 3834362137</w:t>
      </w:r>
    </w:p>
    <w:p>
      <w:r>
        <w:t>CORREO: silvanagreartes.sr@gmail.com</w:t>
      </w:r>
    </w:p>
    <w:p>
      <w:r>
        <w:t>DOMICILIO: El alto 301.Barrio las flores</w:t>
      </w:r>
    </w:p>
    <w:p>
      <w:r>
        <w:t>NRO. SUMINISTRO: 11909651</w:t>
      </w:r>
    </w:p>
    <w:p>
      <w:r>
        <w:t>Tipo de Reclamo: Otros...</w:t>
      </w:r>
    </w:p>
    <w:p>
      <w:r>
        <w:t>DESCRIPCION: Constante baja tensión. Se realizaron 4 reclamos  sin solución inmediata, manifestando que hasta que no se habilite la otra línea no podían hacer  más que pasar el reclamo a distribución. Hoy lunes 13/05 tensión 180.En este año tuve  electrodomésticos sin funcionar por la falta de tensión adecuada, rompiéndose dos de ellos.La nueva línea que pasa por la cuadra no está habilitada y a la que estamos conectados esta sobrecargada.</w:t>
      </w:r>
    </w:p>
    <w:p>
      <w:r>
        <w:br w:type="page"/>
      </w:r>
    </w:p>
    <w:p>
      <w:r>
        <w:t>RECLAMO DE LUZ NRO: 95</w:t>
      </w:r>
    </w:p>
    <w:p>
      <w:r>
        <w:t>MARCA: 18/05/2024 11:36:05</w:t>
      </w:r>
    </w:p>
    <w:p>
      <w:r>
        <w:t>Apellido: Ramirez</w:t>
      </w:r>
    </w:p>
    <w:p>
      <w:r>
        <w:t>NOMBRE: Maria.magdalena</w:t>
      </w:r>
    </w:p>
    <w:p>
      <w:r>
        <w:t>DNI: 16284076</w:t>
      </w:r>
    </w:p>
    <w:p>
      <w:r>
        <w:t>NRO. TEL: 3816687027</w:t>
      </w:r>
    </w:p>
    <w:p>
      <w:r>
        <w:t>CORREO: walterluna429@gmail.com</w:t>
      </w:r>
    </w:p>
    <w:p>
      <w:r>
        <w:t>DOMICILIO: Fausto toransos.s/n</w:t>
      </w:r>
    </w:p>
    <w:p>
      <w:r>
        <w:t>NRO. SUMINISTRO: 181032</w:t>
      </w:r>
    </w:p>
    <w:p>
      <w:r>
        <w:t>Tipo de Reclamo: Daño en Artefactos</w:t>
      </w:r>
    </w:p>
    <w:p>
      <w:r>
        <w:t xml:space="preserve">DESCRIPCION: Problema de baja de tensión y alteraciones de tensión en la cuadra y la zona también. Nos encontramos a casi 400 metros del transformador y tenemos artefactos quemados </w:t>
      </w:r>
    </w:p>
    <w:p>
      <w:r>
        <w:br w:type="page"/>
      </w:r>
    </w:p>
    <w:p>
      <w:r>
        <w:t>RECLAMO DE LUZ NRO: 96</w:t>
      </w:r>
    </w:p>
    <w:p>
      <w:r>
        <w:t>MARCA: 10/06/2024 20:26:13</w:t>
      </w:r>
    </w:p>
    <w:p>
      <w:r>
        <w:t>Apellido: Contreras</w:t>
      </w:r>
    </w:p>
    <w:p>
      <w:r>
        <w:t>NOMBRE: Sara Margarita</w:t>
      </w:r>
    </w:p>
    <w:p>
      <w:r>
        <w:t>DNI: 05474190</w:t>
      </w:r>
    </w:p>
    <w:p>
      <w:r>
        <w:t>NRO. TEL: 03872101143</w:t>
      </w:r>
    </w:p>
    <w:p>
      <w:r>
        <w:t>CORREO: sarachomattias@gmail.com</w:t>
      </w:r>
    </w:p>
    <w:p>
      <w:r>
        <w:t>DOMICILIO: Bartolome Mitre 525</w:t>
      </w:r>
    </w:p>
    <w:p>
      <w:r>
        <w:t>NRO. SUMINISTRO: 1000211142001</w:t>
      </w:r>
    </w:p>
    <w:p>
      <w:r>
        <w:t>Tipo de Reclamo: Otros...</w:t>
      </w:r>
    </w:p>
    <w:p>
      <w:r>
        <w:t xml:space="preserve">DESCRIPCION: El presente reclamo se por que califico como residencia nivel 1 mayores ingresos, la cual no corresponde a mis ingresos mensuales por q soy docente jubilada y tengo una persona con discapasidad, ruego cambien esta calificacion por que el importe es excesivo y el consumo es minimo (29) ya que no hay electrodomesticos en el lugarPido que se reevalue la situacion y me cobren lo que corresponde segun mis ingresos.Sin mas, saludos muy cordialmente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